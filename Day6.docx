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4F221E">
      <w:pPr>
        <w:spacing w:before="143"/>
        <w:ind w:left="0" w:right="42" w:firstLine="0"/>
        <w:jc w:val="center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DOMAIN</w:t>
      </w:r>
      <w:r>
        <w:rPr>
          <w:rFonts w:ascii="Calibri"/>
          <w:b/>
          <w:spacing w:val="-4"/>
          <w:sz w:val="40"/>
        </w:rPr>
        <w:t xml:space="preserve"> </w:t>
      </w:r>
      <w:r>
        <w:rPr>
          <w:rFonts w:ascii="Calibri"/>
          <w:b/>
          <w:sz w:val="40"/>
        </w:rPr>
        <w:t>WINTER</w:t>
      </w:r>
      <w:r>
        <w:rPr>
          <w:rFonts w:ascii="Calibri"/>
          <w:b/>
          <w:spacing w:val="-5"/>
          <w:sz w:val="40"/>
        </w:rPr>
        <w:t xml:space="preserve"> </w:t>
      </w:r>
      <w:r>
        <w:rPr>
          <w:rFonts w:ascii="Calibri"/>
          <w:b/>
          <w:sz w:val="40"/>
        </w:rPr>
        <w:t>WINNING</w:t>
      </w:r>
      <w:r>
        <w:rPr>
          <w:rFonts w:ascii="Calibri"/>
          <w:b/>
          <w:spacing w:val="-4"/>
          <w:sz w:val="40"/>
        </w:rPr>
        <w:t xml:space="preserve"> CAMP</w:t>
      </w:r>
    </w:p>
    <w:p w14:paraId="7D090D07">
      <w:pPr>
        <w:tabs>
          <w:tab w:val="left" w:pos="4838"/>
        </w:tabs>
        <w:spacing w:before="320"/>
        <w:ind w:left="100" w:right="0" w:firstLine="0"/>
        <w:jc w:val="left"/>
        <w:rPr>
          <w:rFonts w:hint="default"/>
          <w:sz w:val="28"/>
          <w:lang w:val="en-US"/>
        </w:rPr>
      </w:pPr>
      <w:r>
        <w:rPr>
          <w:b/>
          <w:sz w:val="28"/>
        </w:rPr>
        <w:t>Student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6"/>
          <w:sz w:val="28"/>
        </w:rPr>
        <w:t xml:space="preserve"> </w:t>
      </w:r>
      <w:r>
        <w:rPr>
          <w:rFonts w:hint="default"/>
          <w:b/>
          <w:spacing w:val="-6"/>
          <w:sz w:val="28"/>
          <w:lang w:val="en-US"/>
        </w:rPr>
        <w:t>Gunjan Mahur</w:t>
      </w:r>
      <w:r>
        <w:rPr>
          <w:sz w:val="28"/>
        </w:rPr>
        <w:tab/>
      </w:r>
      <w:r>
        <w:rPr>
          <w:b/>
          <w:sz w:val="28"/>
        </w:rPr>
        <w:t>UID:</w:t>
      </w:r>
      <w:r>
        <w:rPr>
          <w:b/>
          <w:spacing w:val="-4"/>
          <w:sz w:val="28"/>
        </w:rPr>
        <w:t xml:space="preserve"> </w:t>
      </w:r>
      <w:r>
        <w:rPr>
          <w:spacing w:val="-2"/>
          <w:sz w:val="28"/>
        </w:rPr>
        <w:t>22BCS1</w:t>
      </w:r>
      <w:r>
        <w:rPr>
          <w:rFonts w:hint="default"/>
          <w:spacing w:val="-2"/>
          <w:sz w:val="28"/>
          <w:lang w:val="en-US"/>
        </w:rPr>
        <w:t>0484</w:t>
      </w:r>
      <w:bookmarkStart w:id="0" w:name="_GoBack"/>
      <w:bookmarkEnd w:id="0"/>
    </w:p>
    <w:p w14:paraId="7228BB39">
      <w:pPr>
        <w:tabs>
          <w:tab w:val="left" w:pos="4867"/>
        </w:tabs>
        <w:spacing w:before="40"/>
        <w:ind w:left="100" w:right="0" w:firstLine="0"/>
        <w:jc w:val="left"/>
        <w:rPr>
          <w:sz w:val="28"/>
        </w:rPr>
      </w:pPr>
      <w:r>
        <w:rPr>
          <w:b/>
          <w:sz w:val="28"/>
        </w:rPr>
        <w:t>Branch:</w:t>
      </w:r>
      <w:r>
        <w:rPr>
          <w:b/>
          <w:spacing w:val="-4"/>
          <w:sz w:val="28"/>
        </w:rPr>
        <w:t xml:space="preserve"> </w:t>
      </w:r>
      <w:r>
        <w:rPr>
          <w:spacing w:val="-5"/>
          <w:sz w:val="28"/>
        </w:rPr>
        <w:t>CSE</w:t>
      </w:r>
      <w:r>
        <w:rPr>
          <w:sz w:val="28"/>
        </w:rPr>
        <w:tab/>
      </w:r>
      <w:r>
        <w:rPr>
          <w:b/>
          <w:sz w:val="28"/>
        </w:rPr>
        <w:t>Section/Group:</w:t>
      </w:r>
      <w:r>
        <w:rPr>
          <w:b/>
          <w:spacing w:val="-16"/>
          <w:sz w:val="28"/>
        </w:rPr>
        <w:t xml:space="preserve"> </w:t>
      </w:r>
      <w:r>
        <w:rPr>
          <w:sz w:val="28"/>
        </w:rPr>
        <w:t>22BCS_FL_IOT-</w:t>
      </w:r>
      <w:r>
        <w:rPr>
          <w:spacing w:val="-2"/>
          <w:sz w:val="28"/>
        </w:rPr>
        <w:t>603/A</w:t>
      </w:r>
    </w:p>
    <w:p w14:paraId="6B554FB4">
      <w:pPr>
        <w:spacing w:before="38"/>
        <w:ind w:left="100" w:right="0" w:firstLine="0"/>
        <w:jc w:val="left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4"/>
          <w:sz w:val="28"/>
        </w:rPr>
        <w:t xml:space="preserve"> </w:t>
      </w:r>
      <w:r>
        <w:rPr>
          <w:spacing w:val="-5"/>
          <w:sz w:val="28"/>
        </w:rPr>
        <w:t>6th</w:t>
      </w:r>
    </w:p>
    <w:p w14:paraId="527C6B38">
      <w:pPr>
        <w:pStyle w:val="5"/>
        <w:spacing w:before="81"/>
        <w:ind w:left="0"/>
        <w:rPr>
          <w:sz w:val="28"/>
        </w:rPr>
      </w:pPr>
    </w:p>
    <w:p w14:paraId="191C9A46">
      <w:pPr>
        <w:pStyle w:val="2"/>
        <w:ind w:left="6" w:right="42" w:firstLine="0"/>
        <w:jc w:val="center"/>
      </w:pPr>
      <w:r>
        <w:t>VERY</w:t>
      </w:r>
      <w:r>
        <w:rPr>
          <w:spacing w:val="-2"/>
        </w:rPr>
        <w:t xml:space="preserve"> </w:t>
      </w:r>
      <w:r>
        <w:rPr>
          <w:spacing w:val="-4"/>
        </w:rPr>
        <w:t>EASY</w:t>
      </w:r>
    </w:p>
    <w:p w14:paraId="1E5D8332">
      <w:pPr>
        <w:pStyle w:val="5"/>
        <w:ind w:left="0"/>
        <w:rPr>
          <w:b/>
          <w:sz w:val="28"/>
        </w:rPr>
      </w:pPr>
    </w:p>
    <w:p w14:paraId="270A6EFC">
      <w:pPr>
        <w:pStyle w:val="5"/>
        <w:ind w:left="0"/>
        <w:rPr>
          <w:b/>
          <w:sz w:val="28"/>
        </w:rPr>
      </w:pPr>
    </w:p>
    <w:p w14:paraId="6F328317">
      <w:pPr>
        <w:pStyle w:val="8"/>
        <w:numPr>
          <w:ilvl w:val="0"/>
          <w:numId w:val="1"/>
        </w:numPr>
        <w:tabs>
          <w:tab w:val="left" w:pos="379"/>
        </w:tabs>
        <w:spacing w:before="0" w:after="0" w:line="240" w:lineRule="auto"/>
        <w:ind w:left="379" w:right="0" w:hanging="279"/>
        <w:jc w:val="left"/>
        <w:rPr>
          <w:b/>
          <w:sz w:val="28"/>
        </w:rPr>
      </w:pPr>
      <w:r>
        <w:rPr>
          <w:b/>
          <w:sz w:val="28"/>
        </w:rPr>
        <w:t>Binary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Tree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Inorder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Traversal</w:t>
      </w:r>
    </w:p>
    <w:p w14:paraId="454B0DF1">
      <w:pPr>
        <w:pStyle w:val="5"/>
        <w:spacing w:before="320"/>
        <w:ind w:left="100"/>
      </w:pPr>
      <w:r>
        <w:t>Given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binary tree, return the</w:t>
      </w:r>
      <w:r>
        <w:rPr>
          <w:spacing w:val="-1"/>
        </w:rPr>
        <w:t xml:space="preserve"> </w:t>
      </w:r>
      <w:r>
        <w:t>inorder</w:t>
      </w:r>
      <w:r>
        <w:rPr>
          <w:spacing w:val="1"/>
        </w:rPr>
        <w:t xml:space="preserve"> </w:t>
      </w:r>
      <w:r>
        <w:t>traversal of</w:t>
      </w:r>
      <w:r>
        <w:rPr>
          <w:spacing w:val="-1"/>
        </w:rPr>
        <w:t xml:space="preserve"> </w:t>
      </w:r>
      <w:r>
        <w:t xml:space="preserve">its nodes' </w:t>
      </w:r>
      <w:r>
        <w:rPr>
          <w:spacing w:val="-2"/>
        </w:rPr>
        <w:t>values.</w:t>
      </w:r>
    </w:p>
    <w:p w14:paraId="29784722">
      <w:pPr>
        <w:pStyle w:val="5"/>
        <w:spacing w:before="137"/>
        <w:ind w:left="0"/>
      </w:pPr>
    </w:p>
    <w:p w14:paraId="33166723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Example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5"/>
          <w:sz w:val="24"/>
        </w:rPr>
        <w:t>1:</w:t>
      </w:r>
    </w:p>
    <w:p w14:paraId="50C3507F">
      <w:pPr>
        <w:spacing w:before="0"/>
        <w:ind w:left="100" w:right="7300" w:firstLine="0"/>
        <w:jc w:val="left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root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 xml:space="preserve">[1,null,2,3] Output: [1,3,2] </w:t>
      </w:r>
      <w:r>
        <w:rPr>
          <w:b/>
          <w:spacing w:val="-2"/>
          <w:sz w:val="24"/>
        </w:rPr>
        <w:t>Explanation:</w:t>
      </w:r>
    </w:p>
    <w:p w14:paraId="1200AA85">
      <w:pPr>
        <w:pStyle w:val="5"/>
        <w:spacing w:before="2"/>
        <w:ind w:left="0"/>
        <w:rPr>
          <w:b/>
          <w:sz w:val="12"/>
        </w:rPr>
      </w:pPr>
      <w:r>
        <w:rPr>
          <w:b/>
          <w:sz w:val="12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1341120</wp:posOffset>
            </wp:positionH>
            <wp:positionV relativeFrom="paragraph">
              <wp:posOffset>104140</wp:posOffset>
            </wp:positionV>
            <wp:extent cx="843280" cy="1376045"/>
            <wp:effectExtent l="0" t="0" r="0" b="0"/>
            <wp:wrapTopAndBottom/>
            <wp:docPr id="6" name="Image 6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IMG_25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2974" cy="1376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2CCB0">
      <w:pPr>
        <w:spacing w:before="164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CODE:</w:t>
      </w:r>
    </w:p>
    <w:p w14:paraId="24154B82">
      <w:pPr>
        <w:pStyle w:val="5"/>
        <w:ind w:left="100" w:right="7764"/>
      </w:pPr>
      <w:r>
        <w:t>#include &lt;iostream&gt; #include &lt;vector&gt;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>std;</w:t>
      </w:r>
    </w:p>
    <w:p w14:paraId="53C5949F">
      <w:pPr>
        <w:pStyle w:val="5"/>
        <w:spacing w:before="274"/>
        <w:ind w:right="8065" w:hanging="240"/>
      </w:pPr>
      <w:r>
        <w:t>struct TreeNode { int val;</w:t>
      </w:r>
      <w:r>
        <w:rPr>
          <w:spacing w:val="40"/>
        </w:rPr>
        <w:t xml:space="preserve"> </w:t>
      </w:r>
      <w:r>
        <w:t>TreeNode *left; TreeNode</w:t>
      </w:r>
      <w:r>
        <w:rPr>
          <w:spacing w:val="-3"/>
        </w:rPr>
        <w:t xml:space="preserve"> </w:t>
      </w:r>
      <w:r>
        <w:rPr>
          <w:spacing w:val="-2"/>
        </w:rPr>
        <w:t>*right;</w:t>
      </w:r>
    </w:p>
    <w:p w14:paraId="0180462D">
      <w:pPr>
        <w:pStyle w:val="5"/>
      </w:pPr>
      <w:r>
        <w:t>TreeNode(int</w:t>
      </w:r>
      <w:r>
        <w:rPr>
          <w:spacing w:val="-1"/>
        </w:rPr>
        <w:t xml:space="preserve"> </w:t>
      </w:r>
      <w:r>
        <w:t>x)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val(x),</w:t>
      </w:r>
      <w:r>
        <w:rPr>
          <w:spacing w:val="-1"/>
        </w:rPr>
        <w:t xml:space="preserve"> </w:t>
      </w:r>
      <w:r>
        <w:t>left(nullptr),</w:t>
      </w:r>
      <w:r>
        <w:rPr>
          <w:spacing w:val="-1"/>
        </w:rPr>
        <w:t xml:space="preserve"> </w:t>
      </w:r>
      <w:r>
        <w:t>right(nullptr)</w:t>
      </w:r>
      <w:r>
        <w:rPr>
          <w:spacing w:val="-2"/>
        </w:rPr>
        <w:t xml:space="preserve"> </w:t>
      </w:r>
      <w:r>
        <w:rPr>
          <w:spacing w:val="-5"/>
        </w:rPr>
        <w:t>{}</w:t>
      </w:r>
    </w:p>
    <w:p w14:paraId="22CD2080">
      <w:pPr>
        <w:spacing w:before="0"/>
        <w:ind w:left="100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 w14:paraId="22588765">
      <w:pPr>
        <w:pStyle w:val="5"/>
        <w:ind w:left="0"/>
      </w:pPr>
    </w:p>
    <w:p w14:paraId="654FED6A">
      <w:pPr>
        <w:pStyle w:val="5"/>
        <w:ind w:right="4846" w:hanging="240"/>
      </w:pPr>
      <w:r>
        <w:t>void</w:t>
      </w:r>
      <w:r>
        <w:rPr>
          <w:spacing w:val="-8"/>
        </w:rPr>
        <w:t xml:space="preserve"> </w:t>
      </w:r>
      <w:r>
        <w:t>inorder(TreeNode*</w:t>
      </w:r>
      <w:r>
        <w:rPr>
          <w:spacing w:val="-6"/>
        </w:rPr>
        <w:t xml:space="preserve"> </w:t>
      </w:r>
      <w:r>
        <w:t>root,</w:t>
      </w:r>
      <w:r>
        <w:rPr>
          <w:spacing w:val="-8"/>
        </w:rPr>
        <w:t xml:space="preserve"> </w:t>
      </w:r>
      <w:r>
        <w:t>vector&lt;int&gt;&amp;</w:t>
      </w:r>
      <w:r>
        <w:rPr>
          <w:spacing w:val="-8"/>
        </w:rPr>
        <w:t xml:space="preserve"> </w:t>
      </w:r>
      <w:r>
        <w:t>result)</w:t>
      </w:r>
      <w:r>
        <w:rPr>
          <w:spacing w:val="-8"/>
        </w:rPr>
        <w:t xml:space="preserve"> </w:t>
      </w:r>
      <w:r>
        <w:t>{ if (!root) return;</w:t>
      </w:r>
    </w:p>
    <w:p w14:paraId="04470F8D">
      <w:pPr>
        <w:pStyle w:val="5"/>
        <w:ind w:right="6981"/>
      </w:pPr>
      <w:r>
        <w:t xml:space="preserve">inorder(root-&gt;left, result); </w:t>
      </w:r>
      <w:r>
        <w:rPr>
          <w:spacing w:val="-2"/>
        </w:rPr>
        <w:t xml:space="preserve">result.push_back(root-&gt;val); </w:t>
      </w:r>
      <w:r>
        <w:t>inorder(root-&gt;right, result);</w:t>
      </w:r>
    </w:p>
    <w:p w14:paraId="591364EE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5B6D65C0">
      <w:pPr>
        <w:spacing w:after="0"/>
        <w:jc w:val="left"/>
        <w:rPr>
          <w:sz w:val="24"/>
        </w:rPr>
        <w:sectPr>
          <w:headerReference r:id="rId5" w:type="default"/>
          <w:type w:val="continuous"/>
          <w:pgSz w:w="11910" w:h="16840"/>
          <w:pgMar w:top="2000" w:right="141" w:bottom="280" w:left="1700" w:header="78" w:footer="0" w:gutter="0"/>
          <w:pgNumType w:start="1"/>
          <w:cols w:space="720" w:num="1"/>
        </w:sectPr>
      </w:pPr>
    </w:p>
    <w:p w14:paraId="773FD105">
      <w:pPr>
        <w:pStyle w:val="5"/>
        <w:spacing w:before="141"/>
        <w:ind w:left="0"/>
      </w:pPr>
    </w:p>
    <w:p w14:paraId="4729C37F">
      <w:pPr>
        <w:pStyle w:val="5"/>
        <w:ind w:right="4846" w:hanging="240"/>
      </w:pPr>
      <w:r>
        <w:t>vector&lt;int&gt;</w:t>
      </w:r>
      <w:r>
        <w:rPr>
          <w:spacing w:val="-14"/>
        </w:rPr>
        <w:t xml:space="preserve"> </w:t>
      </w:r>
      <w:r>
        <w:t>inorderTraversal(TreeNode*</w:t>
      </w:r>
      <w:r>
        <w:rPr>
          <w:spacing w:val="-12"/>
        </w:rPr>
        <w:t xml:space="preserve"> </w:t>
      </w:r>
      <w:r>
        <w:t>root)</w:t>
      </w:r>
      <w:r>
        <w:rPr>
          <w:spacing w:val="-14"/>
        </w:rPr>
        <w:t xml:space="preserve"> </w:t>
      </w:r>
      <w:r>
        <w:t>{ vector&lt;int&gt; result;</w:t>
      </w:r>
    </w:p>
    <w:p w14:paraId="24581A1F">
      <w:pPr>
        <w:pStyle w:val="5"/>
        <w:ind w:right="7764"/>
      </w:pPr>
      <w:r>
        <w:t>inorder(root,</w:t>
      </w:r>
      <w:r>
        <w:rPr>
          <w:spacing w:val="-15"/>
        </w:rPr>
        <w:t xml:space="preserve"> </w:t>
      </w:r>
      <w:r>
        <w:t>result); return result;</w:t>
      </w:r>
    </w:p>
    <w:p w14:paraId="4B4C1293">
      <w:pPr>
        <w:spacing w:before="1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6BC00775">
      <w:pPr>
        <w:pStyle w:val="5"/>
        <w:spacing w:before="276"/>
        <w:ind w:left="100"/>
      </w:pPr>
      <w:r>
        <w:t>int</w:t>
      </w:r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14:paraId="38582607">
      <w:pPr>
        <w:pStyle w:val="5"/>
        <w:ind w:right="6179"/>
      </w:pPr>
      <w:r>
        <w:t>// Create tree: [1, null, 2, 3] TreeNode*</w:t>
      </w:r>
      <w:r>
        <w:rPr>
          <w:spacing w:val="-10"/>
        </w:rPr>
        <w:t xml:space="preserve"> </w:t>
      </w:r>
      <w:r>
        <w:t>root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TreeNode(1); root-&gt;right = new TreeNode(2);</w:t>
      </w:r>
    </w:p>
    <w:p w14:paraId="05EF34B1">
      <w:pPr>
        <w:pStyle w:val="5"/>
      </w:pPr>
      <w:r>
        <w:t>root-&gt;right-&gt;left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rPr>
          <w:spacing w:val="-2"/>
        </w:rPr>
        <w:t>TreeNode(3);</w:t>
      </w:r>
    </w:p>
    <w:p w14:paraId="48E5E662">
      <w:pPr>
        <w:pStyle w:val="5"/>
        <w:ind w:left="0"/>
      </w:pPr>
    </w:p>
    <w:p w14:paraId="08B4B869">
      <w:pPr>
        <w:pStyle w:val="5"/>
        <w:ind w:right="5397"/>
      </w:pPr>
      <w:r>
        <w:t>vector&lt;int&gt;</w:t>
      </w:r>
      <w:r>
        <w:rPr>
          <w:spacing w:val="-12"/>
        </w:rPr>
        <w:t xml:space="preserve"> </w:t>
      </w:r>
      <w:r>
        <w:t>result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inorderTraversal(root); for (int val : result) {</w:t>
      </w:r>
    </w:p>
    <w:p w14:paraId="4AB5A59B">
      <w:pPr>
        <w:pStyle w:val="5"/>
        <w:ind w:left="580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val</w:t>
      </w:r>
      <w:r>
        <w:rPr>
          <w:spacing w:val="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 xml:space="preserve">" </w:t>
      </w:r>
      <w:r>
        <w:rPr>
          <w:spacing w:val="-5"/>
        </w:rPr>
        <w:t>";</w:t>
      </w:r>
    </w:p>
    <w:p w14:paraId="42A42558">
      <w:pPr>
        <w:spacing w:before="0"/>
        <w:ind w:left="3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5751EFF2">
      <w:pPr>
        <w:pStyle w:val="5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rPr>
          <w:spacing w:val="-4"/>
        </w:rPr>
        <w:t>endl;</w:t>
      </w:r>
    </w:p>
    <w:p w14:paraId="26F89833">
      <w:pPr>
        <w:pStyle w:val="5"/>
        <w:ind w:left="0"/>
      </w:pPr>
    </w:p>
    <w:p w14:paraId="6BFCF612">
      <w:pPr>
        <w:pStyle w:val="5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490354CF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4A1FE24A">
      <w:pPr>
        <w:pStyle w:val="5"/>
        <w:spacing w:before="23"/>
        <w:ind w:left="0"/>
        <w:rPr>
          <w:sz w:val="20"/>
        </w:rPr>
      </w:pPr>
      <w:r>
        <w:rPr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175895</wp:posOffset>
            </wp:positionV>
            <wp:extent cx="781050" cy="371475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5B1F5A">
      <w:pPr>
        <w:pStyle w:val="2"/>
        <w:numPr>
          <w:ilvl w:val="0"/>
          <w:numId w:val="1"/>
        </w:numPr>
        <w:tabs>
          <w:tab w:val="left" w:pos="310"/>
        </w:tabs>
        <w:spacing w:before="16" w:after="0" w:line="240" w:lineRule="auto"/>
        <w:ind w:left="310" w:right="0" w:hanging="210"/>
        <w:jc w:val="left"/>
      </w:pPr>
      <w:r>
        <w:fldChar w:fldCharType="begin"/>
      </w:r>
      <w:r>
        <w:instrText xml:space="preserve"> HYPERLINK "https://leetcode.com/problems/binary-tree-preorder-traversal/" \h </w:instrText>
      </w:r>
      <w:r>
        <w:fldChar w:fldCharType="separate"/>
      </w:r>
      <w:r>
        <w:t>Binary</w:t>
      </w:r>
      <w:r>
        <w:rPr>
          <w:spacing w:val="-5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Preorder</w:t>
      </w:r>
      <w:r>
        <w:rPr>
          <w:spacing w:val="-3"/>
        </w:rPr>
        <w:t xml:space="preserve"> </w:t>
      </w:r>
      <w:r>
        <w:rPr>
          <w:spacing w:val="-2"/>
        </w:rPr>
        <w:t>Traversal</w:t>
      </w:r>
      <w:r>
        <w:rPr>
          <w:spacing w:val="-2"/>
        </w:rPr>
        <w:fldChar w:fldCharType="end"/>
      </w:r>
    </w:p>
    <w:p w14:paraId="1896EB8E">
      <w:pPr>
        <w:pStyle w:val="5"/>
        <w:ind w:left="0"/>
        <w:rPr>
          <w:b/>
          <w:sz w:val="28"/>
        </w:rPr>
      </w:pPr>
    </w:p>
    <w:p w14:paraId="34FC9642">
      <w:pPr>
        <w:pStyle w:val="5"/>
        <w:ind w:left="100"/>
      </w:pPr>
      <w:r>
        <w:t>Given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of a</w:t>
      </w:r>
      <w:r>
        <w:rPr>
          <w:spacing w:val="-3"/>
        </w:rPr>
        <w:t xml:space="preserve"> </w:t>
      </w:r>
      <w:r>
        <w:t>binary tree,</w:t>
      </w:r>
      <w:r>
        <w:rPr>
          <w:spacing w:val="-1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preorder traversal</w:t>
      </w:r>
      <w:r>
        <w:rPr>
          <w:spacing w:val="-1"/>
        </w:rPr>
        <w:t xml:space="preserve"> </w:t>
      </w:r>
      <w:r>
        <w:t>of its</w:t>
      </w:r>
      <w:r>
        <w:rPr>
          <w:spacing w:val="-1"/>
        </w:rPr>
        <w:t xml:space="preserve"> </w:t>
      </w:r>
      <w:r>
        <w:t xml:space="preserve">nodes' </w:t>
      </w:r>
      <w:r>
        <w:rPr>
          <w:spacing w:val="-2"/>
        </w:rPr>
        <w:t>values.</w:t>
      </w:r>
    </w:p>
    <w:p w14:paraId="25E6EEB5">
      <w:pPr>
        <w:pStyle w:val="5"/>
        <w:ind w:left="0"/>
      </w:pPr>
    </w:p>
    <w:p w14:paraId="3515C470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Example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5"/>
          <w:sz w:val="24"/>
        </w:rPr>
        <w:t>1:</w:t>
      </w:r>
    </w:p>
    <w:p w14:paraId="30342252">
      <w:pPr>
        <w:spacing w:before="0"/>
        <w:ind w:left="100" w:right="7300" w:firstLine="0"/>
        <w:jc w:val="left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root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 xml:space="preserve">[1,null,2,3] Output: [1,2,3] </w:t>
      </w:r>
      <w:r>
        <w:rPr>
          <w:b/>
          <w:spacing w:val="-2"/>
          <w:sz w:val="24"/>
        </w:rPr>
        <w:t>Explanation:</w:t>
      </w:r>
    </w:p>
    <w:p w14:paraId="4F6AFCD7">
      <w:pPr>
        <w:pStyle w:val="5"/>
        <w:spacing w:before="6"/>
        <w:ind w:left="0"/>
        <w:rPr>
          <w:b/>
          <w:sz w:val="9"/>
        </w:rPr>
      </w:pPr>
      <w:r>
        <w:rPr>
          <w:b/>
          <w:sz w:val="9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1304925</wp:posOffset>
            </wp:positionH>
            <wp:positionV relativeFrom="paragraph">
              <wp:posOffset>85090</wp:posOffset>
            </wp:positionV>
            <wp:extent cx="691515" cy="1128395"/>
            <wp:effectExtent l="0" t="0" r="0" b="0"/>
            <wp:wrapTopAndBottom/>
            <wp:docPr id="8" name="Image 8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IMG_25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749" cy="1128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1D7D1">
      <w:pPr>
        <w:spacing w:before="13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CODE:</w:t>
      </w:r>
    </w:p>
    <w:p w14:paraId="47DFF09F">
      <w:pPr>
        <w:pStyle w:val="5"/>
        <w:ind w:left="100" w:right="7764"/>
      </w:pPr>
      <w:r>
        <w:t>#include &lt;iostream&gt; #include &lt;vector&gt;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>std;</w:t>
      </w:r>
    </w:p>
    <w:p w14:paraId="49DFEBEB">
      <w:pPr>
        <w:pStyle w:val="5"/>
        <w:spacing w:before="273"/>
        <w:ind w:right="8198" w:hanging="240"/>
      </w:pPr>
      <w:r>
        <w:t>struct TreeNode</w:t>
      </w:r>
      <w:r>
        <w:rPr>
          <w:spacing w:val="-1"/>
        </w:rPr>
        <w:t xml:space="preserve"> </w:t>
      </w:r>
      <w:r>
        <w:t>{ int val; TreeNode</w:t>
      </w:r>
      <w:r>
        <w:rPr>
          <w:spacing w:val="-15"/>
        </w:rPr>
        <w:t xml:space="preserve"> </w:t>
      </w:r>
      <w:r>
        <w:t>*left;</w:t>
      </w:r>
    </w:p>
    <w:p w14:paraId="662634E4">
      <w:pPr>
        <w:pStyle w:val="5"/>
        <w:spacing w:after="0"/>
        <w:sectPr>
          <w:pgSz w:w="11910" w:h="16840"/>
          <w:pgMar w:top="2000" w:right="141" w:bottom="280" w:left="1700" w:header="78" w:footer="0" w:gutter="0"/>
          <w:cols w:space="720" w:num="1"/>
        </w:sectPr>
      </w:pPr>
    </w:p>
    <w:p w14:paraId="591139A1">
      <w:pPr>
        <w:pStyle w:val="5"/>
        <w:spacing w:before="141"/>
      </w:pPr>
      <w:r>
        <w:t>TreeNode</w:t>
      </w:r>
      <w:r>
        <w:rPr>
          <w:spacing w:val="-3"/>
        </w:rPr>
        <w:t xml:space="preserve"> </w:t>
      </w:r>
      <w:r>
        <w:rPr>
          <w:spacing w:val="-2"/>
        </w:rPr>
        <w:t>*right;</w:t>
      </w:r>
    </w:p>
    <w:p w14:paraId="42358A33">
      <w:pPr>
        <w:pStyle w:val="5"/>
      </w:pPr>
      <w:r>
        <w:t>TreeNode(int</w:t>
      </w:r>
      <w:r>
        <w:rPr>
          <w:spacing w:val="-1"/>
        </w:rPr>
        <w:t xml:space="preserve"> </w:t>
      </w:r>
      <w:r>
        <w:t>x)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val(x),</w:t>
      </w:r>
      <w:r>
        <w:rPr>
          <w:spacing w:val="-1"/>
        </w:rPr>
        <w:t xml:space="preserve"> </w:t>
      </w:r>
      <w:r>
        <w:t>left(nullptr),</w:t>
      </w:r>
      <w:r>
        <w:rPr>
          <w:spacing w:val="-1"/>
        </w:rPr>
        <w:t xml:space="preserve"> </w:t>
      </w:r>
      <w:r>
        <w:t>right(nullptr)</w:t>
      </w:r>
      <w:r>
        <w:rPr>
          <w:spacing w:val="-2"/>
        </w:rPr>
        <w:t xml:space="preserve"> </w:t>
      </w:r>
      <w:r>
        <w:rPr>
          <w:spacing w:val="-5"/>
        </w:rPr>
        <w:t>{}</w:t>
      </w:r>
    </w:p>
    <w:p w14:paraId="1924F3F3">
      <w:pPr>
        <w:spacing w:before="0"/>
        <w:ind w:left="100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 w14:paraId="4A009DEC">
      <w:pPr>
        <w:pStyle w:val="5"/>
        <w:ind w:left="0"/>
      </w:pPr>
    </w:p>
    <w:p w14:paraId="033F5E79">
      <w:pPr>
        <w:pStyle w:val="5"/>
        <w:spacing w:before="1"/>
        <w:ind w:right="4693" w:hanging="240"/>
      </w:pPr>
      <w:r>
        <w:t>void</w:t>
      </w:r>
      <w:r>
        <w:rPr>
          <w:spacing w:val="-7"/>
        </w:rPr>
        <w:t xml:space="preserve"> </w:t>
      </w:r>
      <w:r>
        <w:t>preorder(TreeNode*</w:t>
      </w:r>
      <w:r>
        <w:rPr>
          <w:spacing w:val="-7"/>
        </w:rPr>
        <w:t xml:space="preserve"> </w:t>
      </w:r>
      <w:r>
        <w:t>root,</w:t>
      </w:r>
      <w:r>
        <w:rPr>
          <w:spacing w:val="-7"/>
        </w:rPr>
        <w:t xml:space="preserve"> </w:t>
      </w:r>
      <w:r>
        <w:t>vector&lt;int&gt;&amp;</w:t>
      </w:r>
      <w:r>
        <w:rPr>
          <w:spacing w:val="-7"/>
        </w:rPr>
        <w:t xml:space="preserve"> </w:t>
      </w:r>
      <w:r>
        <w:t>result)</w:t>
      </w:r>
      <w:r>
        <w:rPr>
          <w:spacing w:val="-7"/>
        </w:rPr>
        <w:t xml:space="preserve"> </w:t>
      </w:r>
      <w:r>
        <w:t>{ if (!root) return;</w:t>
      </w:r>
    </w:p>
    <w:p w14:paraId="218C47DA">
      <w:pPr>
        <w:pStyle w:val="5"/>
        <w:ind w:right="6975"/>
      </w:pPr>
      <w:r>
        <w:rPr>
          <w:spacing w:val="-2"/>
        </w:rPr>
        <w:t xml:space="preserve">result.push_back(root-&gt;val); </w:t>
      </w:r>
      <w:r>
        <w:t>preorder(root-&gt;left, result); preorder(root-&gt;right,</w:t>
      </w:r>
      <w:r>
        <w:rPr>
          <w:spacing w:val="-15"/>
        </w:rPr>
        <w:t xml:space="preserve"> </w:t>
      </w:r>
      <w:r>
        <w:t>result);</w:t>
      </w:r>
    </w:p>
    <w:p w14:paraId="23E48793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360B4CCE">
      <w:pPr>
        <w:pStyle w:val="5"/>
        <w:ind w:left="0"/>
      </w:pPr>
    </w:p>
    <w:p w14:paraId="015F6460">
      <w:pPr>
        <w:pStyle w:val="5"/>
        <w:ind w:right="4846" w:hanging="240"/>
      </w:pPr>
      <w:r>
        <w:t>vector&lt;int&gt;</w:t>
      </w:r>
      <w:r>
        <w:rPr>
          <w:spacing w:val="-14"/>
        </w:rPr>
        <w:t xml:space="preserve"> </w:t>
      </w:r>
      <w:r>
        <w:t>preorderTraversal(TreeNode*</w:t>
      </w:r>
      <w:r>
        <w:rPr>
          <w:spacing w:val="-13"/>
        </w:rPr>
        <w:t xml:space="preserve"> </w:t>
      </w:r>
      <w:r>
        <w:t>root)</w:t>
      </w:r>
      <w:r>
        <w:rPr>
          <w:spacing w:val="-13"/>
        </w:rPr>
        <w:t xml:space="preserve"> </w:t>
      </w:r>
      <w:r>
        <w:t>{ vector&lt;int&gt; result;</w:t>
      </w:r>
    </w:p>
    <w:p w14:paraId="272FC0C4">
      <w:pPr>
        <w:pStyle w:val="5"/>
        <w:ind w:right="7644"/>
      </w:pPr>
      <w:r>
        <w:t>preorder(root,</w:t>
      </w:r>
      <w:r>
        <w:rPr>
          <w:spacing w:val="-15"/>
        </w:rPr>
        <w:t xml:space="preserve"> </w:t>
      </w:r>
      <w:r>
        <w:t>result); return result;</w:t>
      </w:r>
    </w:p>
    <w:p w14:paraId="746E7CEE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37804F88">
      <w:pPr>
        <w:pStyle w:val="5"/>
        <w:ind w:left="0"/>
      </w:pPr>
    </w:p>
    <w:p w14:paraId="3F37A2F5">
      <w:pPr>
        <w:pStyle w:val="5"/>
        <w:ind w:left="100"/>
      </w:pPr>
      <w:r>
        <w:t>int</w:t>
      </w:r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14:paraId="7797486D">
      <w:pPr>
        <w:pStyle w:val="5"/>
        <w:ind w:right="6179"/>
      </w:pPr>
      <w:r>
        <w:t>// Create tree: [1, null, 2, 3] TreeNode*</w:t>
      </w:r>
      <w:r>
        <w:rPr>
          <w:spacing w:val="-10"/>
        </w:rPr>
        <w:t xml:space="preserve"> </w:t>
      </w:r>
      <w:r>
        <w:t>root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TreeNode(1); root-&gt;right = new TreeNode(2);</w:t>
      </w:r>
    </w:p>
    <w:p w14:paraId="363B8969">
      <w:pPr>
        <w:pStyle w:val="5"/>
        <w:spacing w:before="1"/>
      </w:pPr>
      <w:r>
        <w:t>root-&gt;right-&gt;left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rPr>
          <w:spacing w:val="-2"/>
        </w:rPr>
        <w:t>TreeNode(3);</w:t>
      </w:r>
    </w:p>
    <w:p w14:paraId="47A9B977">
      <w:pPr>
        <w:pStyle w:val="5"/>
        <w:spacing w:before="276"/>
        <w:ind w:right="5397"/>
      </w:pPr>
      <w:r>
        <w:t>vector&lt;int&gt;</w:t>
      </w:r>
      <w:r>
        <w:rPr>
          <w:spacing w:val="-12"/>
        </w:rPr>
        <w:t xml:space="preserve"> </w:t>
      </w:r>
      <w:r>
        <w:t>result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preorderTraversal(root); for (int val : result) {</w:t>
      </w:r>
    </w:p>
    <w:p w14:paraId="61F4D2C5">
      <w:pPr>
        <w:pStyle w:val="5"/>
        <w:ind w:left="580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val</w:t>
      </w:r>
      <w:r>
        <w:rPr>
          <w:spacing w:val="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 xml:space="preserve">" </w:t>
      </w:r>
      <w:r>
        <w:rPr>
          <w:spacing w:val="-5"/>
        </w:rPr>
        <w:t>";</w:t>
      </w:r>
    </w:p>
    <w:p w14:paraId="53BCD730">
      <w:pPr>
        <w:spacing w:before="0"/>
        <w:ind w:left="3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6959A701">
      <w:pPr>
        <w:pStyle w:val="5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rPr>
          <w:spacing w:val="-4"/>
        </w:rPr>
        <w:t>endl;</w:t>
      </w:r>
    </w:p>
    <w:p w14:paraId="34303CAE">
      <w:pPr>
        <w:pStyle w:val="5"/>
        <w:ind w:left="0"/>
      </w:pPr>
    </w:p>
    <w:p w14:paraId="56380589">
      <w:pPr>
        <w:pStyle w:val="5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12C33F3B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652B070E">
      <w:pPr>
        <w:pStyle w:val="5"/>
        <w:spacing w:before="22"/>
        <w:ind w:left="0"/>
        <w:rPr>
          <w:sz w:val="20"/>
        </w:rPr>
      </w:pPr>
      <w:r>
        <w:rPr>
          <w:sz w:val="20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175260</wp:posOffset>
            </wp:positionV>
            <wp:extent cx="923925" cy="600075"/>
            <wp:effectExtent l="0" t="0" r="0" b="0"/>
            <wp:wrapTopAndBottom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8BA36D">
      <w:pPr>
        <w:pStyle w:val="2"/>
        <w:numPr>
          <w:ilvl w:val="0"/>
          <w:numId w:val="1"/>
        </w:numPr>
        <w:tabs>
          <w:tab w:val="left" w:pos="379"/>
        </w:tabs>
        <w:spacing w:before="292" w:after="0" w:line="321" w:lineRule="exact"/>
        <w:ind w:left="379" w:right="0" w:hanging="279"/>
        <w:jc w:val="left"/>
      </w:pPr>
      <w:r>
        <w:t>Binary</w:t>
      </w:r>
      <w:r>
        <w:rPr>
          <w:spacing w:val="-3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rPr>
          <w:spacing w:val="-2"/>
        </w:rPr>
        <w:t>Nodes</w:t>
      </w:r>
    </w:p>
    <w:p w14:paraId="6A3CA4D6">
      <w:pPr>
        <w:pStyle w:val="5"/>
        <w:spacing w:line="275" w:lineRule="exact"/>
        <w:ind w:left="100"/>
      </w:pPr>
      <w:r>
        <w:t>Given</w:t>
      </w:r>
      <w:r>
        <w:rPr>
          <w:spacing w:val="-3"/>
        </w:rPr>
        <w:t xml:space="preserve"> </w:t>
      </w:r>
      <w:r>
        <w:t>the root 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binary tree,</w:t>
      </w:r>
      <w:r>
        <w:rPr>
          <w:spacing w:val="-1"/>
        </w:rPr>
        <w:t xml:space="preserve"> </w:t>
      </w:r>
      <w:r>
        <w:t>you need to</w:t>
      </w:r>
      <w:r>
        <w:rPr>
          <w:spacing w:val="-1"/>
        </w:rPr>
        <w:t xml:space="preserve"> </w:t>
      </w:r>
      <w:r>
        <w:t>find the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of all the</w:t>
      </w:r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values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binary </w:t>
      </w:r>
      <w:r>
        <w:rPr>
          <w:spacing w:val="-2"/>
        </w:rPr>
        <w:t>tree.</w:t>
      </w:r>
    </w:p>
    <w:p w14:paraId="257234F6">
      <w:pPr>
        <w:pStyle w:val="5"/>
        <w:ind w:left="0"/>
      </w:pPr>
    </w:p>
    <w:p w14:paraId="7DCF3F79"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Example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pacing w:val="-5"/>
          <w:sz w:val="24"/>
        </w:rPr>
        <w:t>1:</w:t>
      </w:r>
    </w:p>
    <w:p w14:paraId="1FC333F4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root = [5,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2, 6, 1,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3, 4, </w:t>
      </w:r>
      <w:r>
        <w:rPr>
          <w:b/>
          <w:spacing w:val="-5"/>
          <w:sz w:val="24"/>
        </w:rPr>
        <w:t>7]</w:t>
      </w:r>
    </w:p>
    <w:p w14:paraId="56721FF2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  <w:r>
        <w:rPr>
          <w:b/>
          <w:spacing w:val="-3"/>
          <w:sz w:val="24"/>
        </w:rPr>
        <w:t xml:space="preserve"> </w:t>
      </w:r>
      <w:r>
        <w:rPr>
          <w:b/>
          <w:spacing w:val="-5"/>
          <w:sz w:val="24"/>
        </w:rPr>
        <w:t>28</w:t>
      </w:r>
    </w:p>
    <w:p w14:paraId="13C80A1D">
      <w:pPr>
        <w:spacing w:before="0"/>
        <w:ind w:left="100" w:right="2677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nodes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6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7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28. </w:t>
      </w:r>
      <w:r>
        <w:rPr>
          <w:b/>
          <w:spacing w:val="-2"/>
          <w:sz w:val="24"/>
          <w:u w:val="single"/>
        </w:rPr>
        <w:t>CODE:</w:t>
      </w:r>
    </w:p>
    <w:p w14:paraId="046F2737">
      <w:pPr>
        <w:pStyle w:val="5"/>
        <w:ind w:left="100" w:right="7764"/>
      </w:pPr>
      <w:r>
        <w:t>#include &lt;iostream&gt; using</w:t>
      </w:r>
      <w:r>
        <w:rPr>
          <w:spacing w:val="-3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rPr>
          <w:spacing w:val="-4"/>
        </w:rPr>
        <w:t>std;</w:t>
      </w:r>
    </w:p>
    <w:p w14:paraId="62092739">
      <w:pPr>
        <w:pStyle w:val="5"/>
        <w:spacing w:after="0"/>
        <w:sectPr>
          <w:pgSz w:w="11910" w:h="16840"/>
          <w:pgMar w:top="2000" w:right="141" w:bottom="280" w:left="1700" w:header="78" w:footer="0" w:gutter="0"/>
          <w:cols w:space="720" w:num="1"/>
        </w:sectPr>
      </w:pPr>
    </w:p>
    <w:p w14:paraId="0E1B28E9">
      <w:pPr>
        <w:pStyle w:val="5"/>
        <w:spacing w:before="141"/>
        <w:ind w:right="8065" w:hanging="240"/>
      </w:pPr>
      <w:r>
        <w:t>struct TreeNode { int val;</w:t>
      </w:r>
      <w:r>
        <w:rPr>
          <w:spacing w:val="40"/>
        </w:rPr>
        <w:t xml:space="preserve"> </w:t>
      </w:r>
      <w:r>
        <w:t>TreeNode *left; TreeNode</w:t>
      </w:r>
      <w:r>
        <w:rPr>
          <w:spacing w:val="-3"/>
        </w:rPr>
        <w:t xml:space="preserve"> </w:t>
      </w:r>
      <w:r>
        <w:rPr>
          <w:spacing w:val="-2"/>
        </w:rPr>
        <w:t>*right;</w:t>
      </w:r>
    </w:p>
    <w:p w14:paraId="5F09B6D1">
      <w:pPr>
        <w:pStyle w:val="5"/>
        <w:spacing w:before="1"/>
      </w:pPr>
      <w:r>
        <w:t>TreeNode(int</w:t>
      </w:r>
      <w:r>
        <w:rPr>
          <w:spacing w:val="-1"/>
        </w:rPr>
        <w:t xml:space="preserve"> </w:t>
      </w:r>
      <w:r>
        <w:t>x)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val(x),</w:t>
      </w:r>
      <w:r>
        <w:rPr>
          <w:spacing w:val="-1"/>
        </w:rPr>
        <w:t xml:space="preserve"> </w:t>
      </w:r>
      <w:r>
        <w:t>left(nullptr),</w:t>
      </w:r>
      <w:r>
        <w:rPr>
          <w:spacing w:val="-1"/>
        </w:rPr>
        <w:t xml:space="preserve"> </w:t>
      </w:r>
      <w:r>
        <w:t>right(nullptr)</w:t>
      </w:r>
      <w:r>
        <w:rPr>
          <w:spacing w:val="-2"/>
        </w:rPr>
        <w:t xml:space="preserve"> </w:t>
      </w:r>
      <w:r>
        <w:rPr>
          <w:spacing w:val="-5"/>
        </w:rPr>
        <w:t>{}</w:t>
      </w:r>
    </w:p>
    <w:p w14:paraId="33E9625F">
      <w:pPr>
        <w:spacing w:before="0"/>
        <w:ind w:left="100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 w14:paraId="2DFC2D15">
      <w:pPr>
        <w:pStyle w:val="5"/>
        <w:spacing w:before="276"/>
        <w:ind w:right="6179" w:hanging="240"/>
      </w:pPr>
      <w:r>
        <w:t>int</w:t>
      </w:r>
      <w:r>
        <w:rPr>
          <w:spacing w:val="-12"/>
        </w:rPr>
        <w:t xml:space="preserve"> </w:t>
      </w:r>
      <w:r>
        <w:t>sumOfAllNodes(TreeNode*</w:t>
      </w:r>
      <w:r>
        <w:rPr>
          <w:spacing w:val="-12"/>
        </w:rPr>
        <w:t xml:space="preserve"> </w:t>
      </w:r>
      <w:r>
        <w:t>root)</w:t>
      </w:r>
      <w:r>
        <w:rPr>
          <w:spacing w:val="-12"/>
        </w:rPr>
        <w:t xml:space="preserve"> </w:t>
      </w:r>
      <w:r>
        <w:t>{ if (!root) return 0;</w:t>
      </w:r>
    </w:p>
    <w:p w14:paraId="5134A9F4">
      <w:pPr>
        <w:pStyle w:val="5"/>
      </w:pPr>
      <w:r>
        <w:t>return</w:t>
      </w:r>
      <w:r>
        <w:rPr>
          <w:spacing w:val="-4"/>
        </w:rPr>
        <w:t xml:space="preserve"> </w:t>
      </w:r>
      <w:r>
        <w:t>root-&gt;val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sumOfAllNodes(root-&gt;left)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sumOfAllNodes(root-</w:t>
      </w:r>
      <w:r>
        <w:rPr>
          <w:spacing w:val="-2"/>
        </w:rPr>
        <w:t>&gt;right);</w:t>
      </w:r>
    </w:p>
    <w:p w14:paraId="1443B567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05540DE3">
      <w:pPr>
        <w:pStyle w:val="5"/>
        <w:ind w:left="0"/>
      </w:pPr>
    </w:p>
    <w:p w14:paraId="23A6072B">
      <w:pPr>
        <w:pStyle w:val="5"/>
        <w:ind w:left="100"/>
      </w:pPr>
      <w:r>
        <w:t>int</w:t>
      </w:r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14:paraId="4C2A19F0">
      <w:pPr>
        <w:pStyle w:val="5"/>
        <w:ind w:right="6179"/>
      </w:pPr>
      <w:r>
        <w:t>// Create tree: [5, 2, 6, 1, 3, 4, 7] TreeNode*</w:t>
      </w:r>
      <w:r>
        <w:rPr>
          <w:spacing w:val="-10"/>
        </w:rPr>
        <w:t xml:space="preserve"> </w:t>
      </w:r>
      <w:r>
        <w:t>root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TreeNode(5); root-&gt;left = new TreeNode(2);</w:t>
      </w:r>
    </w:p>
    <w:p w14:paraId="42BB74AF">
      <w:pPr>
        <w:pStyle w:val="5"/>
        <w:ind w:right="6249"/>
      </w:pPr>
      <w:r>
        <w:t>root-&gt;right = new TreeNode(6); root-&gt;left-&gt;left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TreeNode(1);</w:t>
      </w:r>
    </w:p>
    <w:p w14:paraId="27CC729D">
      <w:pPr>
        <w:pStyle w:val="5"/>
        <w:ind w:right="5979"/>
        <w:jc w:val="both"/>
      </w:pPr>
      <w:r>
        <w:t>root-&gt;left-&gt;right = new TreeNode(3); root-&gt;right-&gt;left = new TreeNode(4); root-&gt;right-&gt;right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new </w:t>
      </w:r>
      <w:r>
        <w:rPr>
          <w:spacing w:val="-2"/>
        </w:rPr>
        <w:t>TreeNode(7);</w:t>
      </w:r>
    </w:p>
    <w:p w14:paraId="442BEC46">
      <w:pPr>
        <w:pStyle w:val="5"/>
        <w:ind w:left="0"/>
      </w:pPr>
    </w:p>
    <w:p w14:paraId="3C55CF2A">
      <w:pPr>
        <w:pStyle w:val="5"/>
        <w:spacing w:before="1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"Sum</w:t>
      </w:r>
      <w:r>
        <w:rPr>
          <w:spacing w:val="-1"/>
        </w:rPr>
        <w:t xml:space="preserve"> </w:t>
      </w:r>
      <w:r>
        <w:t>of all</w:t>
      </w:r>
      <w:r>
        <w:rPr>
          <w:spacing w:val="-1"/>
        </w:rPr>
        <w:t xml:space="preserve"> </w:t>
      </w:r>
      <w:r>
        <w:t>nodes:</w:t>
      </w:r>
      <w:r>
        <w:rPr>
          <w:spacing w:val="-1"/>
        </w:rPr>
        <w:t xml:space="preserve"> </w:t>
      </w:r>
      <w:r>
        <w:t>" &lt;&lt;</w:t>
      </w:r>
      <w:r>
        <w:rPr>
          <w:spacing w:val="-2"/>
        </w:rPr>
        <w:t xml:space="preserve"> </w:t>
      </w:r>
      <w:r>
        <w:t>sumOfAllNodes(root)</w:t>
      </w:r>
      <w:r>
        <w:rPr>
          <w:spacing w:val="-1"/>
        </w:rPr>
        <w:t xml:space="preserve"> </w:t>
      </w:r>
      <w:r>
        <w:t>&lt;&lt;</w:t>
      </w:r>
      <w:r>
        <w:rPr>
          <w:spacing w:val="1"/>
        </w:rPr>
        <w:t xml:space="preserve"> </w:t>
      </w:r>
      <w:r>
        <w:rPr>
          <w:spacing w:val="-2"/>
        </w:rPr>
        <w:t>endl;</w:t>
      </w:r>
    </w:p>
    <w:p w14:paraId="0BA80509">
      <w:pPr>
        <w:pStyle w:val="5"/>
        <w:ind w:left="0"/>
      </w:pPr>
    </w:p>
    <w:p w14:paraId="737276D8">
      <w:pPr>
        <w:pStyle w:val="5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13E964F0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1810E81B">
      <w:pPr>
        <w:pStyle w:val="5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2707005" cy="495300"/>
            <wp:effectExtent l="0" t="0" r="0" b="0"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7182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0219">
      <w:pPr>
        <w:spacing w:before="277" w:line="322" w:lineRule="exact"/>
        <w:ind w:left="100" w:right="0" w:firstLine="0"/>
        <w:jc w:val="left"/>
        <w:rPr>
          <w:b/>
          <w:i/>
          <w:sz w:val="28"/>
        </w:rPr>
      </w:pPr>
      <w:r>
        <w:rPr>
          <w:b/>
          <w:i/>
          <w:spacing w:val="-2"/>
          <w:sz w:val="28"/>
        </w:rPr>
        <w:t>Easy:</w:t>
      </w:r>
    </w:p>
    <w:p w14:paraId="32563542">
      <w:pPr>
        <w:pStyle w:val="2"/>
        <w:numPr>
          <w:ilvl w:val="0"/>
          <w:numId w:val="2"/>
        </w:numPr>
        <w:tabs>
          <w:tab w:val="left" w:pos="379"/>
        </w:tabs>
        <w:spacing w:before="0" w:after="0" w:line="240" w:lineRule="auto"/>
        <w:ind w:left="379" w:right="0" w:hanging="279"/>
        <w:jc w:val="left"/>
      </w:pPr>
      <w:r>
        <w:t>Same</w:t>
      </w:r>
      <w:r>
        <w:rPr>
          <w:spacing w:val="-4"/>
        </w:rPr>
        <w:t xml:space="preserve"> Tree</w:t>
      </w:r>
    </w:p>
    <w:p w14:paraId="018ACE0E">
      <w:pPr>
        <w:pStyle w:val="5"/>
        <w:ind w:left="0"/>
        <w:rPr>
          <w:b/>
          <w:sz w:val="28"/>
        </w:rPr>
      </w:pPr>
    </w:p>
    <w:p w14:paraId="4A8BBC83">
      <w:pPr>
        <w:pStyle w:val="5"/>
        <w:ind w:left="100" w:right="263"/>
      </w:pPr>
      <w:r>
        <w:t>Two</w:t>
      </w:r>
      <w:r>
        <w:rPr>
          <w:spacing w:val="-3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trees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structurally</w:t>
      </w:r>
      <w:r>
        <w:rPr>
          <w:spacing w:val="-3"/>
        </w:rPr>
        <w:t xml:space="preserve"> </w:t>
      </w:r>
      <w:r>
        <w:t>identical,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 same value.</w:t>
      </w:r>
    </w:p>
    <w:p w14:paraId="5A5072CD">
      <w:pPr>
        <w:pStyle w:val="5"/>
        <w:spacing w:before="1"/>
        <w:ind w:left="0"/>
      </w:pPr>
    </w:p>
    <w:p w14:paraId="3B1D53BF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Example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5"/>
          <w:sz w:val="24"/>
        </w:rPr>
        <w:t>1:</w:t>
      </w:r>
    </w:p>
    <w:p w14:paraId="15196DFD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 = [1,2,3],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q = </w:t>
      </w:r>
      <w:r>
        <w:rPr>
          <w:b/>
          <w:spacing w:val="-2"/>
          <w:sz w:val="24"/>
        </w:rPr>
        <w:t>[1,2,3]</w:t>
      </w:r>
    </w:p>
    <w:p w14:paraId="73499E05">
      <w:pPr>
        <w:spacing w:before="0"/>
        <w:ind w:left="100" w:right="8065" w:firstLine="0"/>
        <w:jc w:val="left"/>
        <w:rPr>
          <w:b/>
          <w:sz w:val="24"/>
        </w:rPr>
      </w:pPr>
      <w:r>
        <w:rPr>
          <w:b/>
          <w:sz w:val="24"/>
        </w:rPr>
        <w:t>Output: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true </w:t>
      </w:r>
      <w:r>
        <w:rPr>
          <w:b/>
          <w:spacing w:val="-2"/>
          <w:sz w:val="24"/>
          <w:u w:val="single"/>
        </w:rPr>
        <w:t>CODE:</w:t>
      </w:r>
    </w:p>
    <w:p w14:paraId="59C114AB">
      <w:pPr>
        <w:pStyle w:val="5"/>
        <w:ind w:left="100" w:right="7764"/>
      </w:pPr>
      <w:r>
        <w:t>#include &lt;iostream&gt; using</w:t>
      </w:r>
      <w:r>
        <w:rPr>
          <w:spacing w:val="-3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rPr>
          <w:spacing w:val="-4"/>
        </w:rPr>
        <w:t>std;</w:t>
      </w:r>
    </w:p>
    <w:p w14:paraId="4B075814">
      <w:pPr>
        <w:pStyle w:val="5"/>
        <w:ind w:left="0"/>
      </w:pPr>
    </w:p>
    <w:p w14:paraId="0F5815E5">
      <w:pPr>
        <w:pStyle w:val="5"/>
        <w:ind w:right="8064" w:hanging="240"/>
      </w:pPr>
      <w:r>
        <w:t>struct TreeNode { int val; TreeNode* left; TreeNode*</w:t>
      </w:r>
      <w:r>
        <w:rPr>
          <w:spacing w:val="-3"/>
        </w:rPr>
        <w:t xml:space="preserve"> </w:t>
      </w:r>
      <w:r>
        <w:rPr>
          <w:spacing w:val="-2"/>
        </w:rPr>
        <w:t>right;</w:t>
      </w:r>
    </w:p>
    <w:p w14:paraId="0B002DF1">
      <w:pPr>
        <w:pStyle w:val="5"/>
        <w:spacing w:after="0"/>
        <w:sectPr>
          <w:pgSz w:w="11910" w:h="16840"/>
          <w:pgMar w:top="2000" w:right="141" w:bottom="280" w:left="1700" w:header="78" w:footer="0" w:gutter="0"/>
          <w:cols w:space="720" w:num="1"/>
        </w:sectPr>
      </w:pPr>
    </w:p>
    <w:p w14:paraId="57E9F3B1">
      <w:pPr>
        <w:pStyle w:val="5"/>
        <w:spacing w:before="141"/>
      </w:pPr>
      <w:r>
        <w:t>TreeNode(int</w:t>
      </w:r>
      <w:r>
        <w:rPr>
          <w:spacing w:val="-1"/>
        </w:rPr>
        <w:t xml:space="preserve"> </w:t>
      </w:r>
      <w:r>
        <w:t>x)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val(x),</w:t>
      </w:r>
      <w:r>
        <w:rPr>
          <w:spacing w:val="-1"/>
        </w:rPr>
        <w:t xml:space="preserve"> </w:t>
      </w:r>
      <w:r>
        <w:t>left(nullptr),</w:t>
      </w:r>
      <w:r>
        <w:rPr>
          <w:spacing w:val="-1"/>
        </w:rPr>
        <w:t xml:space="preserve"> </w:t>
      </w:r>
      <w:r>
        <w:t>right(nullptr)</w:t>
      </w:r>
      <w:r>
        <w:rPr>
          <w:spacing w:val="-2"/>
        </w:rPr>
        <w:t xml:space="preserve"> </w:t>
      </w:r>
      <w:r>
        <w:rPr>
          <w:spacing w:val="-5"/>
        </w:rPr>
        <w:t>{}</w:t>
      </w:r>
    </w:p>
    <w:p w14:paraId="10C9652E">
      <w:pPr>
        <w:spacing w:before="0"/>
        <w:ind w:left="100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 w14:paraId="74E9C2E0">
      <w:pPr>
        <w:pStyle w:val="5"/>
        <w:ind w:left="100"/>
      </w:pPr>
      <w:r>
        <w:t>bool</w:t>
      </w:r>
      <w:r>
        <w:rPr>
          <w:spacing w:val="-2"/>
        </w:rPr>
        <w:t xml:space="preserve"> </w:t>
      </w:r>
      <w:r>
        <w:t>isSameTree(TreeNode*</w:t>
      </w:r>
      <w:r>
        <w:rPr>
          <w:spacing w:val="-1"/>
        </w:rPr>
        <w:t xml:space="preserve"> </w:t>
      </w:r>
      <w:r>
        <w:t>p,</w:t>
      </w:r>
      <w:r>
        <w:rPr>
          <w:spacing w:val="-1"/>
        </w:rPr>
        <w:t xml:space="preserve"> </w:t>
      </w:r>
      <w:r>
        <w:t>TreeNode*</w:t>
      </w:r>
      <w:r>
        <w:rPr>
          <w:spacing w:val="-1"/>
        </w:rPr>
        <w:t xml:space="preserve"> </w:t>
      </w:r>
      <w:r>
        <w:t>q)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318D2634">
      <w:pPr>
        <w:pStyle w:val="5"/>
      </w:pPr>
      <w:r>
        <w:t>if</w:t>
      </w:r>
      <w:r>
        <w:rPr>
          <w:spacing w:val="-1"/>
        </w:rPr>
        <w:t xml:space="preserve"> </w:t>
      </w:r>
      <w:r>
        <w:t>(!p &amp;&amp;</w:t>
      </w:r>
      <w:r>
        <w:rPr>
          <w:spacing w:val="-1"/>
        </w:rPr>
        <w:t xml:space="preserve"> </w:t>
      </w:r>
      <w:r>
        <w:t>!q)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true; //</w:t>
      </w:r>
      <w:r>
        <w:rPr>
          <w:spacing w:val="-1"/>
        </w:rPr>
        <w:t xml:space="preserve"> </w:t>
      </w:r>
      <w:r>
        <w:t>Both trees</w:t>
      </w:r>
      <w:r>
        <w:rPr>
          <w:spacing w:val="-1"/>
        </w:rPr>
        <w:t xml:space="preserve"> </w:t>
      </w:r>
      <w:r>
        <w:t xml:space="preserve">are </w:t>
      </w:r>
      <w:r>
        <w:rPr>
          <w:spacing w:val="-2"/>
        </w:rPr>
        <w:t>empty</w:t>
      </w:r>
    </w:p>
    <w:p w14:paraId="19A3EA32">
      <w:pPr>
        <w:pStyle w:val="5"/>
        <w:spacing w:before="1"/>
        <w:ind w:right="2677"/>
      </w:pPr>
      <w:r>
        <w:t>if</w:t>
      </w:r>
      <w:r>
        <w:rPr>
          <w:spacing w:val="-3"/>
        </w:rPr>
        <w:t xml:space="preserve"> </w:t>
      </w:r>
      <w:r>
        <w:t>(!p</w:t>
      </w:r>
      <w:r>
        <w:rPr>
          <w:spacing w:val="-2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!q</w:t>
      </w:r>
      <w:r>
        <w:rPr>
          <w:spacing w:val="-2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p-&gt;val</w:t>
      </w:r>
      <w:r>
        <w:rPr>
          <w:spacing w:val="-3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q-&gt;val)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false;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mismatch return isSameTree(p-&gt;left, q-&gt;left) &amp;&amp; isSameTree(p-&gt;right, q-&gt;right);</w:t>
      </w:r>
    </w:p>
    <w:p w14:paraId="033FA24D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4EC03D05">
      <w:pPr>
        <w:pStyle w:val="5"/>
        <w:spacing w:before="276"/>
        <w:ind w:left="100"/>
      </w:pPr>
      <w:r>
        <w:t>int</w:t>
      </w:r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14:paraId="507105A0">
      <w:pPr>
        <w:pStyle w:val="5"/>
        <w:ind w:right="6446"/>
      </w:pPr>
      <w:r>
        <w:t>// Create tree p: [1, 2, 3] TreeNode*</w:t>
      </w:r>
      <w:r>
        <w:rPr>
          <w:spacing w:val="-10"/>
        </w:rPr>
        <w:t xml:space="preserve"> </w:t>
      </w:r>
      <w:r>
        <w:t>p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TreeNode(1); p-&gt;left = new TreeNode(2);</w:t>
      </w:r>
    </w:p>
    <w:p w14:paraId="1B9BF409">
      <w:pPr>
        <w:pStyle w:val="5"/>
      </w:pPr>
      <w:r>
        <w:t>p-&gt;right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new </w:t>
      </w:r>
      <w:r>
        <w:rPr>
          <w:spacing w:val="-2"/>
        </w:rPr>
        <w:t>TreeNode(3);</w:t>
      </w:r>
    </w:p>
    <w:p w14:paraId="5057FD9C">
      <w:pPr>
        <w:pStyle w:val="5"/>
        <w:ind w:left="0"/>
      </w:pPr>
    </w:p>
    <w:p w14:paraId="40E2CAC5">
      <w:pPr>
        <w:pStyle w:val="5"/>
        <w:ind w:right="6446"/>
      </w:pPr>
      <w:r>
        <w:t>// Create tree q: [1, 2, 3] TreeNode*</w:t>
      </w:r>
      <w:r>
        <w:rPr>
          <w:spacing w:val="-10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TreeNode(1); q-&gt;left = new TreeNode(2);</w:t>
      </w:r>
    </w:p>
    <w:p w14:paraId="557C9C11">
      <w:pPr>
        <w:pStyle w:val="5"/>
      </w:pPr>
      <w:r>
        <w:t>q-&gt;right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new </w:t>
      </w:r>
      <w:r>
        <w:rPr>
          <w:spacing w:val="-2"/>
        </w:rPr>
        <w:t>TreeNode(3);</w:t>
      </w:r>
    </w:p>
    <w:p w14:paraId="75066DDC">
      <w:pPr>
        <w:pStyle w:val="5"/>
        <w:ind w:left="0"/>
      </w:pPr>
    </w:p>
    <w:p w14:paraId="770E59F5">
      <w:pPr>
        <w:pStyle w:val="5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(isSameTree(p,</w:t>
      </w:r>
      <w:r>
        <w:rPr>
          <w:spacing w:val="-1"/>
        </w:rPr>
        <w:t xml:space="preserve"> </w:t>
      </w:r>
      <w:r>
        <w:t>q)</w:t>
      </w:r>
      <w:r>
        <w:rPr>
          <w:spacing w:val="-1"/>
        </w:rPr>
        <w:t xml:space="preserve"> </w:t>
      </w:r>
      <w:r>
        <w:t>?</w:t>
      </w:r>
      <w:r>
        <w:rPr>
          <w:spacing w:val="-2"/>
        </w:rPr>
        <w:t xml:space="preserve"> </w:t>
      </w:r>
      <w:r>
        <w:t>"true" :</w:t>
      </w:r>
      <w:r>
        <w:rPr>
          <w:spacing w:val="-1"/>
        </w:rPr>
        <w:t xml:space="preserve"> </w:t>
      </w:r>
      <w:r>
        <w:t>"false")</w:t>
      </w:r>
      <w:r>
        <w:rPr>
          <w:spacing w:val="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rPr>
          <w:spacing w:val="-2"/>
        </w:rPr>
        <w:t>endl;</w:t>
      </w:r>
    </w:p>
    <w:p w14:paraId="6247FE42">
      <w:pPr>
        <w:pStyle w:val="5"/>
        <w:ind w:left="0"/>
      </w:pPr>
    </w:p>
    <w:p w14:paraId="372C3030">
      <w:pPr>
        <w:pStyle w:val="5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6ADE3C39">
      <w:pPr>
        <w:spacing w:before="1"/>
        <w:ind w:left="100" w:right="0" w:firstLine="0"/>
        <w:jc w:val="left"/>
        <w:rPr>
          <w:sz w:val="24"/>
        </w:rPr>
      </w:pPr>
      <w:r>
        <w:rPr>
          <w:spacing w:val="-5"/>
          <w:sz w:val="24"/>
        </w:rPr>
        <w:t>}.</w:t>
      </w:r>
    </w:p>
    <w:p w14:paraId="1495DE1C">
      <w:pPr>
        <w:pStyle w:val="5"/>
        <w:spacing w:before="22"/>
        <w:ind w:left="0"/>
        <w:rPr>
          <w:sz w:val="20"/>
        </w:rPr>
      </w:pPr>
      <w:r>
        <w:rPr>
          <w:sz w:val="20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175260</wp:posOffset>
            </wp:positionV>
            <wp:extent cx="704850" cy="352425"/>
            <wp:effectExtent l="0" t="0" r="0" b="0"/>
            <wp:wrapTopAndBottom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D7997">
      <w:pPr>
        <w:pStyle w:val="2"/>
        <w:numPr>
          <w:ilvl w:val="0"/>
          <w:numId w:val="2"/>
        </w:numPr>
        <w:tabs>
          <w:tab w:val="left" w:pos="379"/>
        </w:tabs>
        <w:spacing w:before="17" w:after="0" w:line="240" w:lineRule="auto"/>
        <w:ind w:left="379" w:right="0" w:hanging="279"/>
        <w:jc w:val="left"/>
      </w:pPr>
      <w:r>
        <w:t>Invert</w:t>
      </w:r>
      <w:r>
        <w:rPr>
          <w:spacing w:val="-5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rPr>
          <w:spacing w:val="-4"/>
        </w:rPr>
        <w:t>Tree</w:t>
      </w:r>
    </w:p>
    <w:p w14:paraId="7158B98C">
      <w:pPr>
        <w:pStyle w:val="5"/>
        <w:spacing w:before="320"/>
        <w:ind w:left="100"/>
      </w:pPr>
      <w:r>
        <w:t>Given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root 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binary tree,</w:t>
      </w:r>
      <w:r>
        <w:rPr>
          <w:spacing w:val="-1"/>
        </w:rPr>
        <w:t xml:space="preserve"> </w:t>
      </w:r>
      <w:r>
        <w:t>invert the</w:t>
      </w:r>
      <w:r>
        <w:rPr>
          <w:spacing w:val="-2"/>
        </w:rPr>
        <w:t xml:space="preserve"> </w:t>
      </w:r>
      <w:r>
        <w:t>tree,</w:t>
      </w:r>
      <w:r>
        <w:rPr>
          <w:spacing w:val="1"/>
        </w:rPr>
        <w:t xml:space="preserve"> </w:t>
      </w:r>
      <w:r>
        <w:t>and return</w:t>
      </w:r>
      <w:r>
        <w:rPr>
          <w:spacing w:val="-1"/>
        </w:rPr>
        <w:t xml:space="preserve"> </w:t>
      </w:r>
      <w:r>
        <w:t xml:space="preserve">its </w:t>
      </w:r>
      <w:r>
        <w:rPr>
          <w:spacing w:val="-4"/>
        </w:rPr>
        <w:t>root</w:t>
      </w:r>
    </w:p>
    <w:p w14:paraId="470D1646">
      <w:pPr>
        <w:pStyle w:val="5"/>
        <w:ind w:left="0"/>
      </w:pPr>
    </w:p>
    <w:p w14:paraId="135539A6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Example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5"/>
          <w:sz w:val="24"/>
        </w:rPr>
        <w:t>1:</w:t>
      </w:r>
    </w:p>
    <w:p w14:paraId="699FDA6D">
      <w:pPr>
        <w:pStyle w:val="5"/>
        <w:spacing w:before="22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174625</wp:posOffset>
            </wp:positionV>
            <wp:extent cx="2837815" cy="937260"/>
            <wp:effectExtent l="0" t="0" r="0" b="0"/>
            <wp:wrapTopAndBottom/>
            <wp:docPr id="12" name="Image 12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IMG_25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7799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AEBD95">
      <w:pPr>
        <w:spacing w:before="3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root =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[4,2,7,1,3,6,9]</w:t>
      </w:r>
    </w:p>
    <w:p w14:paraId="3225BF9E">
      <w:pPr>
        <w:spacing w:before="0"/>
        <w:ind w:left="100" w:right="7300" w:firstLine="0"/>
        <w:jc w:val="left"/>
        <w:rPr>
          <w:b/>
          <w:sz w:val="24"/>
        </w:rPr>
      </w:pPr>
      <w:r>
        <w:rPr>
          <w:b/>
          <w:sz w:val="24"/>
        </w:rPr>
        <w:t>Output: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[4,7,2,9,6,3,1] </w:t>
      </w:r>
      <w:r>
        <w:rPr>
          <w:b/>
          <w:spacing w:val="-2"/>
          <w:sz w:val="24"/>
          <w:u w:val="single"/>
        </w:rPr>
        <w:t>CODE:</w:t>
      </w:r>
    </w:p>
    <w:p w14:paraId="26774604">
      <w:pPr>
        <w:pStyle w:val="5"/>
        <w:ind w:left="100" w:right="7764"/>
      </w:pPr>
      <w:r>
        <w:t>#include &lt;iostream&gt; using</w:t>
      </w:r>
      <w:r>
        <w:rPr>
          <w:spacing w:val="-3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rPr>
          <w:spacing w:val="-4"/>
        </w:rPr>
        <w:t>std;</w:t>
      </w:r>
    </w:p>
    <w:p w14:paraId="57A793B4">
      <w:pPr>
        <w:pStyle w:val="5"/>
        <w:ind w:left="0"/>
      </w:pPr>
    </w:p>
    <w:p w14:paraId="5F52A79B">
      <w:pPr>
        <w:pStyle w:val="5"/>
        <w:ind w:right="8064" w:hanging="240"/>
      </w:pPr>
      <w:r>
        <w:t>struct TreeNode { int val; TreeNode* left; TreeNode*</w:t>
      </w:r>
      <w:r>
        <w:rPr>
          <w:spacing w:val="-3"/>
        </w:rPr>
        <w:t xml:space="preserve"> </w:t>
      </w:r>
      <w:r>
        <w:rPr>
          <w:spacing w:val="-2"/>
        </w:rPr>
        <w:t>right;</w:t>
      </w:r>
    </w:p>
    <w:p w14:paraId="5840ABD3">
      <w:pPr>
        <w:pStyle w:val="5"/>
        <w:spacing w:after="0"/>
        <w:sectPr>
          <w:pgSz w:w="11910" w:h="16840"/>
          <w:pgMar w:top="2000" w:right="141" w:bottom="280" w:left="1700" w:header="78" w:footer="0" w:gutter="0"/>
          <w:cols w:space="720" w:num="1"/>
        </w:sectPr>
      </w:pPr>
    </w:p>
    <w:p w14:paraId="50DBA6C8">
      <w:pPr>
        <w:pStyle w:val="5"/>
        <w:spacing w:before="141"/>
      </w:pPr>
      <w:r>
        <w:t>TreeNode(int</w:t>
      </w:r>
      <w:r>
        <w:rPr>
          <w:spacing w:val="-1"/>
        </w:rPr>
        <w:t xml:space="preserve"> </w:t>
      </w:r>
      <w:r>
        <w:t>x)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val(x),</w:t>
      </w:r>
      <w:r>
        <w:rPr>
          <w:spacing w:val="-1"/>
        </w:rPr>
        <w:t xml:space="preserve"> </w:t>
      </w:r>
      <w:r>
        <w:t>left(nullptr),</w:t>
      </w:r>
      <w:r>
        <w:rPr>
          <w:spacing w:val="-1"/>
        </w:rPr>
        <w:t xml:space="preserve"> </w:t>
      </w:r>
      <w:r>
        <w:t>right(nullptr)</w:t>
      </w:r>
      <w:r>
        <w:rPr>
          <w:spacing w:val="-2"/>
        </w:rPr>
        <w:t xml:space="preserve"> </w:t>
      </w:r>
      <w:r>
        <w:rPr>
          <w:spacing w:val="-5"/>
        </w:rPr>
        <w:t>{}</w:t>
      </w:r>
    </w:p>
    <w:p w14:paraId="05AD255C">
      <w:pPr>
        <w:spacing w:before="0"/>
        <w:ind w:left="100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 w14:paraId="1DF1FFE0">
      <w:pPr>
        <w:pStyle w:val="5"/>
        <w:ind w:left="0"/>
      </w:pPr>
    </w:p>
    <w:p w14:paraId="7FE4743E">
      <w:pPr>
        <w:pStyle w:val="5"/>
        <w:ind w:right="5880" w:hanging="240"/>
      </w:pPr>
      <w:r>
        <w:t>TreeNode*</w:t>
      </w:r>
      <w:r>
        <w:rPr>
          <w:spacing w:val="-13"/>
        </w:rPr>
        <w:t xml:space="preserve"> </w:t>
      </w:r>
      <w:r>
        <w:t>invertTree(TreeNode*</w:t>
      </w:r>
      <w:r>
        <w:rPr>
          <w:spacing w:val="-11"/>
        </w:rPr>
        <w:t xml:space="preserve"> </w:t>
      </w:r>
      <w:r>
        <w:t>root)</w:t>
      </w:r>
      <w:r>
        <w:rPr>
          <w:spacing w:val="-14"/>
        </w:rPr>
        <w:t xml:space="preserve"> </w:t>
      </w:r>
      <w:r>
        <w:t>{ if (!root) return nullptr;</w:t>
      </w:r>
    </w:p>
    <w:p w14:paraId="635CF1A8">
      <w:pPr>
        <w:pStyle w:val="5"/>
        <w:spacing w:before="1"/>
        <w:ind w:right="4280"/>
      </w:pPr>
      <w:r>
        <w:t>swap(root-&gt;left,</w:t>
      </w:r>
      <w:r>
        <w:rPr>
          <w:spacing w:val="-5"/>
        </w:rPr>
        <w:t xml:space="preserve"> </w:t>
      </w:r>
      <w:r>
        <w:t>root-&gt;right);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Swap</w:t>
      </w:r>
      <w:r>
        <w:rPr>
          <w:spacing w:val="-5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 xml:space="preserve">child </w:t>
      </w:r>
      <w:r>
        <w:rPr>
          <w:spacing w:val="-2"/>
        </w:rPr>
        <w:t>invertTree(root-&gt;left);</w:t>
      </w:r>
    </w:p>
    <w:p w14:paraId="0F08661D">
      <w:pPr>
        <w:pStyle w:val="5"/>
        <w:ind w:right="7300"/>
      </w:pPr>
      <w:r>
        <w:rPr>
          <w:spacing w:val="-2"/>
        </w:rPr>
        <w:t xml:space="preserve">invertTree(root-&gt;right); </w:t>
      </w:r>
      <w:r>
        <w:t>return root;</w:t>
      </w:r>
    </w:p>
    <w:p w14:paraId="5F524DB0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0A74BCCA">
      <w:pPr>
        <w:pStyle w:val="5"/>
        <w:ind w:left="0"/>
      </w:pPr>
    </w:p>
    <w:p w14:paraId="7E363A19">
      <w:pPr>
        <w:pStyle w:val="5"/>
        <w:ind w:right="5880" w:hanging="240"/>
      </w:pPr>
      <w:r>
        <w:t>void</w:t>
      </w:r>
      <w:r>
        <w:rPr>
          <w:spacing w:val="-13"/>
        </w:rPr>
        <w:t xml:space="preserve"> </w:t>
      </w:r>
      <w:r>
        <w:t>preorderTraversal(TreeNode*</w:t>
      </w:r>
      <w:r>
        <w:rPr>
          <w:spacing w:val="-13"/>
        </w:rPr>
        <w:t xml:space="preserve"> </w:t>
      </w:r>
      <w:r>
        <w:t>root)</w:t>
      </w:r>
      <w:r>
        <w:rPr>
          <w:spacing w:val="-13"/>
        </w:rPr>
        <w:t xml:space="preserve"> </w:t>
      </w:r>
      <w:r>
        <w:t>{ if (!root) return;</w:t>
      </w:r>
    </w:p>
    <w:p w14:paraId="293E1B01">
      <w:pPr>
        <w:pStyle w:val="5"/>
        <w:ind w:right="6722"/>
      </w:pPr>
      <w:r>
        <w:t xml:space="preserve">cout &lt;&lt; root-&gt;val &lt;&lt; " "; </w:t>
      </w:r>
      <w:r>
        <w:rPr>
          <w:spacing w:val="-2"/>
        </w:rPr>
        <w:t>preorderTraversal(root-&gt;left); preorderTraversal(root-&gt;right);</w:t>
      </w:r>
    </w:p>
    <w:p w14:paraId="7F9E5B81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46DE6AB0">
      <w:pPr>
        <w:pStyle w:val="5"/>
        <w:ind w:left="0"/>
      </w:pPr>
    </w:p>
    <w:p w14:paraId="39C3F487">
      <w:pPr>
        <w:pStyle w:val="5"/>
        <w:ind w:left="100"/>
      </w:pPr>
      <w:r>
        <w:t>int</w:t>
      </w:r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14:paraId="080910FE">
      <w:pPr>
        <w:pStyle w:val="5"/>
        <w:ind w:right="6179"/>
      </w:pPr>
      <w:r>
        <w:t>// Create tree: [4, 2, 7, 1, 3, 6, 9] TreeNode*</w:t>
      </w:r>
      <w:r>
        <w:rPr>
          <w:spacing w:val="-10"/>
        </w:rPr>
        <w:t xml:space="preserve"> </w:t>
      </w:r>
      <w:r>
        <w:t>root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TreeNode(4); root-&gt;left = new TreeNode(2);</w:t>
      </w:r>
    </w:p>
    <w:p w14:paraId="62163C5A">
      <w:pPr>
        <w:pStyle w:val="5"/>
        <w:spacing w:before="1"/>
        <w:ind w:right="6249"/>
      </w:pPr>
      <w:r>
        <w:t>root-&gt;right = new TreeNode(7); root-&gt;left-&gt;left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TreeNode(1);</w:t>
      </w:r>
    </w:p>
    <w:p w14:paraId="40446F66">
      <w:pPr>
        <w:pStyle w:val="5"/>
        <w:ind w:right="5979"/>
        <w:jc w:val="both"/>
      </w:pPr>
      <w:r>
        <w:t>root-&gt;left-&gt;right = new TreeNode(3); root-&gt;right-&gt;left = new TreeNode(6); root-&gt;right-&gt;right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new </w:t>
      </w:r>
      <w:r>
        <w:rPr>
          <w:spacing w:val="-2"/>
        </w:rPr>
        <w:t>TreeNode(9);</w:t>
      </w:r>
    </w:p>
    <w:p w14:paraId="693CF6FF">
      <w:pPr>
        <w:pStyle w:val="5"/>
        <w:ind w:left="0"/>
      </w:pPr>
    </w:p>
    <w:p w14:paraId="6F274746">
      <w:pPr>
        <w:pStyle w:val="5"/>
        <w:jc w:val="both"/>
      </w:pPr>
      <w:r>
        <w:t>root =</w:t>
      </w:r>
      <w:r>
        <w:rPr>
          <w:spacing w:val="-2"/>
        </w:rPr>
        <w:t xml:space="preserve"> invertTree(root);</w:t>
      </w:r>
    </w:p>
    <w:p w14:paraId="0662666C">
      <w:pPr>
        <w:pStyle w:val="5"/>
        <w:ind w:left="0"/>
      </w:pPr>
    </w:p>
    <w:p w14:paraId="118E8D5E">
      <w:pPr>
        <w:pStyle w:val="5"/>
        <w:ind w:right="3897"/>
      </w:pPr>
      <w:r>
        <w:t>preorderTraversal(root);</w:t>
      </w:r>
      <w:r>
        <w:rPr>
          <w:spacing w:val="-4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output: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1 cout &lt;&lt; endl;</w:t>
      </w:r>
    </w:p>
    <w:p w14:paraId="0AED648D">
      <w:pPr>
        <w:pStyle w:val="5"/>
        <w:ind w:left="0"/>
      </w:pPr>
    </w:p>
    <w:p w14:paraId="51E287C9">
      <w:pPr>
        <w:pStyle w:val="5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4172FFAC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61323148">
      <w:pPr>
        <w:pStyle w:val="5"/>
        <w:ind w:left="3542"/>
        <w:rPr>
          <w:sz w:val="20"/>
        </w:rPr>
      </w:pPr>
      <w:r>
        <w:rPr>
          <w:sz w:val="20"/>
        </w:rPr>
        <w:drawing>
          <wp:inline distT="0" distB="0" distL="0" distR="0">
            <wp:extent cx="1857375" cy="409575"/>
            <wp:effectExtent l="0" t="0" r="0" b="0"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48E0">
      <w:pPr>
        <w:pStyle w:val="5"/>
        <w:ind w:left="0"/>
        <w:rPr>
          <w:sz w:val="28"/>
        </w:rPr>
      </w:pPr>
    </w:p>
    <w:p w14:paraId="17B80D65">
      <w:pPr>
        <w:pStyle w:val="5"/>
        <w:spacing w:before="200"/>
        <w:ind w:left="0"/>
        <w:rPr>
          <w:sz w:val="28"/>
        </w:rPr>
      </w:pPr>
    </w:p>
    <w:p w14:paraId="2A8094C2">
      <w:pPr>
        <w:pStyle w:val="2"/>
        <w:numPr>
          <w:ilvl w:val="0"/>
          <w:numId w:val="2"/>
        </w:numPr>
        <w:tabs>
          <w:tab w:val="left" w:pos="380"/>
        </w:tabs>
        <w:spacing w:before="1" w:after="0" w:line="240" w:lineRule="auto"/>
        <w:ind w:left="380" w:right="0" w:hanging="280"/>
        <w:jc w:val="left"/>
      </w:pPr>
      <w:r>
        <w:t>Path</w:t>
      </w:r>
      <w:r>
        <w:rPr>
          <w:spacing w:val="-2"/>
        </w:rPr>
        <w:t xml:space="preserve"> </w:t>
      </w:r>
      <w:r>
        <w:rPr>
          <w:spacing w:val="-5"/>
        </w:rPr>
        <w:t>Sum</w:t>
      </w:r>
    </w:p>
    <w:p w14:paraId="07EFED56">
      <w:pPr>
        <w:pStyle w:val="5"/>
        <w:spacing w:before="320"/>
        <w:ind w:left="100"/>
      </w:pPr>
      <w:r>
        <w:t>Given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sum,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root-to-leaf</w:t>
      </w:r>
      <w:r>
        <w:rPr>
          <w:spacing w:val="-2"/>
        </w:rPr>
        <w:t xml:space="preserve"> </w:t>
      </w:r>
      <w:r>
        <w:t>path such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 values along the path equals the given sum. Return false if no such path can be found.</w:t>
      </w:r>
    </w:p>
    <w:p w14:paraId="200CF8E7">
      <w:pPr>
        <w:pStyle w:val="5"/>
        <w:spacing w:before="48"/>
        <w:ind w:left="0"/>
      </w:pPr>
    </w:p>
    <w:p w14:paraId="4AF53CA3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Example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5"/>
          <w:sz w:val="24"/>
        </w:rPr>
        <w:t>1:</w:t>
      </w:r>
    </w:p>
    <w:p w14:paraId="795E8453">
      <w:pPr>
        <w:spacing w:after="0"/>
        <w:jc w:val="left"/>
        <w:rPr>
          <w:b/>
          <w:sz w:val="24"/>
        </w:rPr>
        <w:sectPr>
          <w:pgSz w:w="11910" w:h="16840"/>
          <w:pgMar w:top="2000" w:right="141" w:bottom="280" w:left="1700" w:header="78" w:footer="0" w:gutter="0"/>
          <w:cols w:space="720" w:num="1"/>
        </w:sectPr>
      </w:pPr>
    </w:p>
    <w:p w14:paraId="358AA570">
      <w:pPr>
        <w:pStyle w:val="5"/>
        <w:spacing w:before="5"/>
        <w:ind w:left="0"/>
        <w:rPr>
          <w:b/>
          <w:sz w:val="12"/>
        </w:rPr>
      </w:pPr>
    </w:p>
    <w:p w14:paraId="2F199588">
      <w:pPr>
        <w:pStyle w:val="5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2198370" cy="1563370"/>
            <wp:effectExtent l="0" t="0" r="0" b="0"/>
            <wp:docPr id="14" name="Image 14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IMG_25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8757" cy="156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6779">
      <w:pPr>
        <w:pStyle w:val="5"/>
        <w:spacing w:before="28"/>
        <w:ind w:left="0"/>
        <w:rPr>
          <w:b/>
        </w:rPr>
      </w:pPr>
    </w:p>
    <w:p w14:paraId="48F5C46C">
      <w:pPr>
        <w:spacing w:before="1"/>
        <w:ind w:left="100" w:right="2677" w:firstLine="0"/>
        <w:jc w:val="left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root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[5,4,8,11,null,13,4,7,2,null,null,null,1],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targetSum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22 Output: true</w:t>
      </w:r>
    </w:p>
    <w:p w14:paraId="460EA04E">
      <w:pPr>
        <w:spacing w:before="0"/>
        <w:ind w:left="100" w:right="2677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root-to-leaf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path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target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sum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shown. </w:t>
      </w:r>
      <w:r>
        <w:rPr>
          <w:b/>
          <w:spacing w:val="-2"/>
          <w:sz w:val="24"/>
          <w:u w:val="single"/>
        </w:rPr>
        <w:t>CODE:</w:t>
      </w:r>
    </w:p>
    <w:p w14:paraId="61993352">
      <w:pPr>
        <w:pStyle w:val="5"/>
        <w:ind w:left="100" w:right="7764"/>
      </w:pPr>
      <w:r>
        <w:t>#include &lt;iostream&gt; using</w:t>
      </w:r>
      <w:r>
        <w:rPr>
          <w:spacing w:val="-3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rPr>
          <w:spacing w:val="-4"/>
        </w:rPr>
        <w:t>std;</w:t>
      </w:r>
    </w:p>
    <w:p w14:paraId="7D0439FB">
      <w:pPr>
        <w:pStyle w:val="5"/>
        <w:ind w:left="0"/>
      </w:pPr>
    </w:p>
    <w:p w14:paraId="3A50C067">
      <w:pPr>
        <w:pStyle w:val="5"/>
        <w:ind w:right="8064" w:hanging="240"/>
      </w:pPr>
      <w:r>
        <w:t>struct TreeNode { int val; TreeNode* left; TreeNode*</w:t>
      </w:r>
      <w:r>
        <w:rPr>
          <w:spacing w:val="-3"/>
        </w:rPr>
        <w:t xml:space="preserve"> </w:t>
      </w:r>
      <w:r>
        <w:rPr>
          <w:spacing w:val="-2"/>
        </w:rPr>
        <w:t>right;</w:t>
      </w:r>
    </w:p>
    <w:p w14:paraId="5362CF8C">
      <w:pPr>
        <w:pStyle w:val="5"/>
        <w:spacing w:before="1"/>
      </w:pPr>
      <w:r>
        <w:t>TreeNode(int</w:t>
      </w:r>
      <w:r>
        <w:rPr>
          <w:spacing w:val="-1"/>
        </w:rPr>
        <w:t xml:space="preserve"> </w:t>
      </w:r>
      <w:r>
        <w:t>x)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val(x),</w:t>
      </w:r>
      <w:r>
        <w:rPr>
          <w:spacing w:val="-1"/>
        </w:rPr>
        <w:t xml:space="preserve"> </w:t>
      </w:r>
      <w:r>
        <w:t>left(nullptr),</w:t>
      </w:r>
      <w:r>
        <w:rPr>
          <w:spacing w:val="-1"/>
        </w:rPr>
        <w:t xml:space="preserve"> </w:t>
      </w:r>
      <w:r>
        <w:t>right(nullptr)</w:t>
      </w:r>
      <w:r>
        <w:rPr>
          <w:spacing w:val="-2"/>
        </w:rPr>
        <w:t xml:space="preserve"> </w:t>
      </w:r>
      <w:r>
        <w:rPr>
          <w:spacing w:val="-5"/>
        </w:rPr>
        <w:t>{}</w:t>
      </w:r>
    </w:p>
    <w:p w14:paraId="36D1A0C3">
      <w:pPr>
        <w:spacing w:before="0"/>
        <w:ind w:left="100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 w14:paraId="389A865C">
      <w:pPr>
        <w:pStyle w:val="5"/>
        <w:ind w:left="0"/>
      </w:pPr>
    </w:p>
    <w:p w14:paraId="4BCE4FC3">
      <w:pPr>
        <w:pStyle w:val="5"/>
        <w:ind w:right="4946" w:hanging="240"/>
      </w:pPr>
      <w:r>
        <w:t>bool</w:t>
      </w:r>
      <w:r>
        <w:rPr>
          <w:spacing w:val="-8"/>
        </w:rPr>
        <w:t xml:space="preserve"> </w:t>
      </w:r>
      <w:r>
        <w:t>hasPathSum(TreeNode*</w:t>
      </w:r>
      <w:r>
        <w:rPr>
          <w:spacing w:val="-8"/>
        </w:rPr>
        <w:t xml:space="preserve"> </w:t>
      </w:r>
      <w:r>
        <w:t>root,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targetSum)</w:t>
      </w:r>
      <w:r>
        <w:rPr>
          <w:spacing w:val="-8"/>
        </w:rPr>
        <w:t xml:space="preserve"> </w:t>
      </w:r>
      <w:r>
        <w:t>{ if (!root) return false;</w:t>
      </w:r>
    </w:p>
    <w:p w14:paraId="105A754A">
      <w:pPr>
        <w:pStyle w:val="5"/>
      </w:pPr>
      <w:r>
        <w:t>if</w:t>
      </w:r>
      <w:r>
        <w:rPr>
          <w:spacing w:val="-2"/>
        </w:rPr>
        <w:t xml:space="preserve"> </w:t>
      </w:r>
      <w:r>
        <w:t>(!root-&gt;left</w:t>
      </w:r>
      <w:r>
        <w:rPr>
          <w:spacing w:val="-1"/>
        </w:rPr>
        <w:t xml:space="preserve"> </w:t>
      </w:r>
      <w:r>
        <w:t>&amp;&amp; !root-&gt;right)</w:t>
      </w:r>
      <w:r>
        <w:rPr>
          <w:spacing w:val="-1"/>
        </w:rPr>
        <w:t xml:space="preserve"> </w:t>
      </w:r>
      <w:r>
        <w:t>return root-&gt;val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targetSum;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rPr>
          <w:spacing w:val="-4"/>
        </w:rPr>
        <w:t>leaf</w:t>
      </w:r>
    </w:p>
    <w:p w14:paraId="53E87012">
      <w:pPr>
        <w:pStyle w:val="5"/>
        <w:ind w:left="100" w:right="835" w:firstLine="239"/>
      </w:pPr>
      <w:r>
        <w:t>return</w:t>
      </w:r>
      <w:r>
        <w:rPr>
          <w:spacing w:val="-4"/>
        </w:rPr>
        <w:t xml:space="preserve"> </w:t>
      </w:r>
      <w:r>
        <w:t>hasPathSum(root-&gt;left,</w:t>
      </w:r>
      <w:r>
        <w:rPr>
          <w:spacing w:val="-4"/>
        </w:rPr>
        <w:t xml:space="preserve"> </w:t>
      </w:r>
      <w:r>
        <w:t>targetSum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root-&gt;val)</w:t>
      </w:r>
      <w:r>
        <w:rPr>
          <w:spacing w:val="-3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hasPathSum(root-&gt;right,</w:t>
      </w:r>
      <w:r>
        <w:rPr>
          <w:spacing w:val="-4"/>
        </w:rPr>
        <w:t xml:space="preserve"> </w:t>
      </w:r>
      <w:r>
        <w:t>targetSum</w:t>
      </w:r>
      <w:r>
        <w:rPr>
          <w:spacing w:val="-3"/>
        </w:rPr>
        <w:t xml:space="preserve"> </w:t>
      </w:r>
      <w:r>
        <w:t xml:space="preserve">- </w:t>
      </w:r>
      <w:r>
        <w:rPr>
          <w:spacing w:val="-2"/>
        </w:rPr>
        <w:t>root-&gt;val);</w:t>
      </w:r>
    </w:p>
    <w:p w14:paraId="6ECC52B4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62C8A77E">
      <w:pPr>
        <w:pStyle w:val="5"/>
        <w:ind w:left="0"/>
      </w:pPr>
    </w:p>
    <w:p w14:paraId="39F84247">
      <w:pPr>
        <w:pStyle w:val="5"/>
        <w:ind w:left="100"/>
      </w:pPr>
      <w:r>
        <w:t>int</w:t>
      </w:r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14:paraId="6B98A250">
      <w:pPr>
        <w:pStyle w:val="5"/>
        <w:ind w:right="3897"/>
      </w:pPr>
      <w:r>
        <w:t>//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tree:</w:t>
      </w:r>
      <w:r>
        <w:rPr>
          <w:spacing w:val="-3"/>
        </w:rPr>
        <w:t xml:space="preserve"> </w:t>
      </w:r>
      <w:r>
        <w:t>[5,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null,</w:t>
      </w:r>
      <w:r>
        <w:rPr>
          <w:spacing w:val="-3"/>
        </w:rPr>
        <w:t xml:space="preserve"> </w:t>
      </w:r>
      <w:r>
        <w:t>13,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null,</w:t>
      </w:r>
      <w:r>
        <w:rPr>
          <w:spacing w:val="-6"/>
        </w:rPr>
        <w:t xml:space="preserve"> </w:t>
      </w:r>
      <w:r>
        <w:t>null,</w:t>
      </w:r>
      <w:r>
        <w:rPr>
          <w:spacing w:val="-3"/>
        </w:rPr>
        <w:t xml:space="preserve"> </w:t>
      </w:r>
      <w:r>
        <w:t>null,</w:t>
      </w:r>
      <w:r>
        <w:rPr>
          <w:spacing w:val="-3"/>
        </w:rPr>
        <w:t xml:space="preserve"> </w:t>
      </w:r>
      <w:r>
        <w:t>1] TreeNode* root = new TreeNode(5);</w:t>
      </w:r>
    </w:p>
    <w:p w14:paraId="32E235EA">
      <w:pPr>
        <w:pStyle w:val="5"/>
        <w:ind w:right="6650"/>
      </w:pPr>
      <w:r>
        <w:t>root-&gt;left = new TreeNode(4); root-&gt;right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TreeNode(8);</w:t>
      </w:r>
    </w:p>
    <w:p w14:paraId="58015CBC">
      <w:pPr>
        <w:pStyle w:val="5"/>
        <w:ind w:right="5714"/>
      </w:pPr>
      <w:r>
        <w:t>root-&gt;left-&gt;left = new TreeNode(11); root-&gt;left-&gt;left-&gt;left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TreeNode(7);</w:t>
      </w:r>
    </w:p>
    <w:p w14:paraId="6C8E4F9E">
      <w:pPr>
        <w:pStyle w:val="5"/>
        <w:spacing w:before="1"/>
        <w:ind w:right="5579"/>
      </w:pPr>
      <w:r>
        <w:t>root-&gt;left-&gt;left-&gt;right</w:t>
      </w:r>
      <w:r>
        <w:rPr>
          <w:spacing w:val="-11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TreeNode(2); root-&gt;right-&gt;left = new TreeNode(13); root-&gt;right-&gt;right = new TreeNode(4);</w:t>
      </w:r>
    </w:p>
    <w:p w14:paraId="63FBFBCB">
      <w:pPr>
        <w:pStyle w:val="5"/>
      </w:pPr>
      <w:r>
        <w:t>root-&gt;right-&gt;right-&gt;right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rPr>
          <w:spacing w:val="-2"/>
        </w:rPr>
        <w:t>TreeNode(1);</w:t>
      </w:r>
    </w:p>
    <w:p w14:paraId="3CC21C21">
      <w:pPr>
        <w:pStyle w:val="5"/>
        <w:ind w:left="0"/>
      </w:pPr>
    </w:p>
    <w:p w14:paraId="5F1A6205">
      <w:pPr>
        <w:pStyle w:val="5"/>
      </w:pPr>
      <w:r>
        <w:t>int</w:t>
      </w:r>
      <w:r>
        <w:rPr>
          <w:spacing w:val="-1"/>
        </w:rPr>
        <w:t xml:space="preserve"> </w:t>
      </w:r>
      <w:r>
        <w:t>targetSum</w:t>
      </w:r>
      <w:r>
        <w:rPr>
          <w:spacing w:val="-1"/>
        </w:rPr>
        <w:t xml:space="preserve"> </w:t>
      </w:r>
      <w:r>
        <w:t xml:space="preserve">= </w:t>
      </w:r>
      <w:r>
        <w:rPr>
          <w:spacing w:val="-5"/>
        </w:rPr>
        <w:t>22;</w:t>
      </w:r>
    </w:p>
    <w:p w14:paraId="1F40CB23">
      <w:pPr>
        <w:pStyle w:val="5"/>
        <w:spacing w:line="480" w:lineRule="auto"/>
        <w:ind w:right="3297"/>
      </w:pP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(hasPathSum(root,</w:t>
      </w:r>
      <w:r>
        <w:rPr>
          <w:spacing w:val="-5"/>
        </w:rPr>
        <w:t xml:space="preserve"> </w:t>
      </w:r>
      <w:r>
        <w:t>targetSum)</w:t>
      </w:r>
      <w:r>
        <w:rPr>
          <w:spacing w:val="-5"/>
        </w:rPr>
        <w:t xml:space="preserve"> </w:t>
      </w:r>
      <w:r>
        <w:t>?</w:t>
      </w:r>
      <w:r>
        <w:rPr>
          <w:spacing w:val="-6"/>
        </w:rPr>
        <w:t xml:space="preserve"> </w:t>
      </w:r>
      <w:r>
        <w:t>"true"</w:t>
      </w:r>
      <w:r>
        <w:rPr>
          <w:spacing w:val="-3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"false")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endl; return 0;</w:t>
      </w:r>
    </w:p>
    <w:p w14:paraId="485EF4E6">
      <w:pPr>
        <w:pStyle w:val="5"/>
        <w:spacing w:after="0" w:line="480" w:lineRule="auto"/>
        <w:sectPr>
          <w:pgSz w:w="11910" w:h="16840"/>
          <w:pgMar w:top="2000" w:right="141" w:bottom="280" w:left="1700" w:header="78" w:footer="0" w:gutter="0"/>
          <w:cols w:space="720" w:num="1"/>
        </w:sectPr>
      </w:pPr>
    </w:p>
    <w:p w14:paraId="256EACF0">
      <w:pPr>
        <w:spacing w:before="141" w:after="2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16673642">
      <w:pPr>
        <w:pStyle w:val="5"/>
        <w:ind w:left="4382"/>
        <w:rPr>
          <w:sz w:val="20"/>
        </w:rPr>
      </w:pPr>
      <w:r>
        <w:rPr>
          <w:sz w:val="20"/>
        </w:rPr>
        <w:drawing>
          <wp:inline distT="0" distB="0" distL="0" distR="0">
            <wp:extent cx="791845" cy="381000"/>
            <wp:effectExtent l="0" t="0" r="0" b="0"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159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0E17">
      <w:pPr>
        <w:pStyle w:val="5"/>
        <w:spacing w:before="47"/>
        <w:ind w:left="0"/>
      </w:pPr>
    </w:p>
    <w:p w14:paraId="55C20C03">
      <w:pPr>
        <w:spacing w:before="0" w:line="322" w:lineRule="exact"/>
        <w:ind w:left="100" w:right="0" w:firstLine="0"/>
        <w:jc w:val="left"/>
        <w:rPr>
          <w:b/>
          <w:i/>
          <w:sz w:val="28"/>
        </w:rPr>
      </w:pPr>
      <w:r>
        <w:rPr>
          <w:b/>
          <w:i/>
          <w:spacing w:val="-2"/>
          <w:sz w:val="28"/>
        </w:rPr>
        <w:t>Medium:</w:t>
      </w:r>
    </w:p>
    <w:p w14:paraId="68126B77">
      <w:pPr>
        <w:pStyle w:val="2"/>
        <w:numPr>
          <w:ilvl w:val="0"/>
          <w:numId w:val="3"/>
        </w:numPr>
        <w:tabs>
          <w:tab w:val="left" w:pos="379"/>
        </w:tabs>
        <w:spacing w:before="0" w:after="0" w:line="240" w:lineRule="auto"/>
        <w:ind w:left="379" w:right="0" w:hanging="279"/>
        <w:jc w:val="left"/>
      </w:pPr>
      <w:r>
        <w:t>Construct</w:t>
      </w:r>
      <w:r>
        <w:rPr>
          <w:spacing w:val="-6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Preorder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Inorder</w:t>
      </w:r>
      <w:r>
        <w:rPr>
          <w:spacing w:val="-3"/>
        </w:rPr>
        <w:t xml:space="preserve"> </w:t>
      </w:r>
      <w:r>
        <w:rPr>
          <w:spacing w:val="-2"/>
        </w:rPr>
        <w:t>Traversal</w:t>
      </w:r>
    </w:p>
    <w:p w14:paraId="2677CB58">
      <w:pPr>
        <w:pStyle w:val="5"/>
        <w:spacing w:before="320"/>
        <w:ind w:left="100"/>
      </w:pPr>
      <w:r>
        <w:t>Given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arrays</w:t>
      </w:r>
      <w:r>
        <w:rPr>
          <w:spacing w:val="-1"/>
        </w:rPr>
        <w:t xml:space="preserve"> </w:t>
      </w:r>
      <w:r>
        <w:t>preorder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inorder</w:t>
      </w:r>
      <w:r>
        <w:rPr>
          <w:spacing w:val="-3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preorder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preorder</w:t>
      </w:r>
      <w:r>
        <w:rPr>
          <w:spacing w:val="-3"/>
        </w:rPr>
        <w:t xml:space="preserve"> </w:t>
      </w:r>
      <w:r>
        <w:t>traversal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tree and inorder is the inorder traversal of the same tree, construct and return the binary tree.</w:t>
      </w:r>
    </w:p>
    <w:p w14:paraId="3F622BA6">
      <w:pPr>
        <w:pStyle w:val="5"/>
        <w:spacing w:before="1"/>
        <w:ind w:left="0"/>
      </w:pPr>
    </w:p>
    <w:p w14:paraId="2E8CF39E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Example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5"/>
          <w:sz w:val="24"/>
        </w:rPr>
        <w:t>1:</w:t>
      </w:r>
    </w:p>
    <w:p w14:paraId="41B4D449">
      <w:pPr>
        <w:spacing w:before="0"/>
        <w:ind w:left="100" w:right="4280" w:firstLine="0"/>
        <w:jc w:val="left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preorder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[3,9,20,15,7],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inorder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[9,3,15,20,7] Output: [3,9,20,null,null,15,7]</w:t>
      </w:r>
    </w:p>
    <w:p w14:paraId="66FBEA83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CODE:</w:t>
      </w:r>
    </w:p>
    <w:p w14:paraId="5C41CB31">
      <w:pPr>
        <w:pStyle w:val="5"/>
        <w:ind w:left="100" w:right="7300"/>
      </w:pPr>
      <w:r>
        <w:t>#include &lt;iostream&gt; #include</w:t>
      </w:r>
      <w:r>
        <w:rPr>
          <w:spacing w:val="-15"/>
        </w:rPr>
        <w:t xml:space="preserve"> </w:t>
      </w:r>
      <w:r>
        <w:t>&lt;unordered_map&gt; #include &lt;vector&gt;</w:t>
      </w:r>
    </w:p>
    <w:p w14:paraId="36DF64C7">
      <w:pPr>
        <w:pStyle w:val="5"/>
        <w:ind w:left="100"/>
      </w:pPr>
      <w:r>
        <w:t>using</w:t>
      </w:r>
      <w:r>
        <w:rPr>
          <w:spacing w:val="-3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rPr>
          <w:spacing w:val="-4"/>
        </w:rPr>
        <w:t>std;</w:t>
      </w:r>
    </w:p>
    <w:p w14:paraId="111E73D0">
      <w:pPr>
        <w:pStyle w:val="5"/>
        <w:ind w:left="0"/>
      </w:pPr>
    </w:p>
    <w:p w14:paraId="6DC98408">
      <w:pPr>
        <w:pStyle w:val="5"/>
        <w:ind w:right="8064" w:hanging="240"/>
      </w:pPr>
      <w:r>
        <w:t>struct TreeNode { int val; TreeNode* left; TreeNode*</w:t>
      </w:r>
      <w:r>
        <w:rPr>
          <w:spacing w:val="-3"/>
        </w:rPr>
        <w:t xml:space="preserve"> </w:t>
      </w:r>
      <w:r>
        <w:rPr>
          <w:spacing w:val="-2"/>
        </w:rPr>
        <w:t>right;</w:t>
      </w:r>
    </w:p>
    <w:p w14:paraId="31607ABD">
      <w:pPr>
        <w:pStyle w:val="5"/>
      </w:pPr>
      <w:r>
        <w:t>TreeNode(int</w:t>
      </w:r>
      <w:r>
        <w:rPr>
          <w:spacing w:val="-1"/>
        </w:rPr>
        <w:t xml:space="preserve"> </w:t>
      </w:r>
      <w:r>
        <w:t>x)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val(x),</w:t>
      </w:r>
      <w:r>
        <w:rPr>
          <w:spacing w:val="-1"/>
        </w:rPr>
        <w:t xml:space="preserve"> </w:t>
      </w:r>
      <w:r>
        <w:t>left(nullptr),</w:t>
      </w:r>
      <w:r>
        <w:rPr>
          <w:spacing w:val="-1"/>
        </w:rPr>
        <w:t xml:space="preserve"> </w:t>
      </w:r>
      <w:r>
        <w:t>right(nullptr)</w:t>
      </w:r>
      <w:r>
        <w:rPr>
          <w:spacing w:val="-2"/>
        </w:rPr>
        <w:t xml:space="preserve"> </w:t>
      </w:r>
      <w:r>
        <w:rPr>
          <w:spacing w:val="-5"/>
        </w:rPr>
        <w:t>{}</w:t>
      </w:r>
    </w:p>
    <w:p w14:paraId="2CA17612">
      <w:pPr>
        <w:spacing w:before="1"/>
        <w:ind w:left="100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 w14:paraId="3344405E">
      <w:pPr>
        <w:pStyle w:val="5"/>
        <w:spacing w:before="276"/>
        <w:ind w:left="1660" w:right="2270" w:hanging="1560"/>
      </w:pPr>
      <w:r>
        <w:t>TreeNode*</w:t>
      </w:r>
      <w:r>
        <w:rPr>
          <w:spacing w:val="-7"/>
        </w:rPr>
        <w:t xml:space="preserve"> </w:t>
      </w:r>
      <w:r>
        <w:t>buildTreeHelper(vector&lt;int&gt;&amp;</w:t>
      </w:r>
      <w:r>
        <w:rPr>
          <w:spacing w:val="-7"/>
        </w:rPr>
        <w:t xml:space="preserve"> </w:t>
      </w:r>
      <w:r>
        <w:t>preorder,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preStart,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preEnd, vector&lt;int&gt;&amp; inorder, int inStart, int inEnd, unordered_map&lt;int, int&gt;&amp; inMap) {</w:t>
      </w:r>
    </w:p>
    <w:p w14:paraId="6E19C12C">
      <w:pPr>
        <w:pStyle w:val="5"/>
      </w:pPr>
      <w:r>
        <w:t>if</w:t>
      </w:r>
      <w:r>
        <w:rPr>
          <w:spacing w:val="-1"/>
        </w:rPr>
        <w:t xml:space="preserve"> </w:t>
      </w:r>
      <w:r>
        <w:t>(preStart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preEnd</w:t>
      </w:r>
      <w:r>
        <w:rPr>
          <w:spacing w:val="-1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inStart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inEnd)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rPr>
          <w:spacing w:val="-2"/>
        </w:rPr>
        <w:t>nullptr;</w:t>
      </w:r>
    </w:p>
    <w:p w14:paraId="2275B534">
      <w:pPr>
        <w:pStyle w:val="5"/>
        <w:spacing w:before="276"/>
        <w:ind w:right="4376"/>
      </w:pPr>
      <w:r>
        <w:t>TreeNode*</w:t>
      </w:r>
      <w:r>
        <w:rPr>
          <w:spacing w:val="-10"/>
        </w:rPr>
        <w:t xml:space="preserve"> </w:t>
      </w:r>
      <w:r>
        <w:t>root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TreeNode(preorder[preStart]); int inRoot = inMap[root-&gt;val];</w:t>
      </w:r>
    </w:p>
    <w:p w14:paraId="2077DC31">
      <w:pPr>
        <w:pStyle w:val="5"/>
      </w:pPr>
      <w:r>
        <w:t>int</w:t>
      </w:r>
      <w:r>
        <w:rPr>
          <w:spacing w:val="-1"/>
        </w:rPr>
        <w:t xml:space="preserve"> </w:t>
      </w:r>
      <w:r>
        <w:t>numsLeft =</w:t>
      </w:r>
      <w:r>
        <w:rPr>
          <w:spacing w:val="-3"/>
        </w:rPr>
        <w:t xml:space="preserve"> </w:t>
      </w:r>
      <w:r>
        <w:t>inRoot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2"/>
        </w:rPr>
        <w:t>inStart;</w:t>
      </w:r>
    </w:p>
    <w:p w14:paraId="0EA5D98D">
      <w:pPr>
        <w:pStyle w:val="5"/>
        <w:ind w:left="0"/>
      </w:pPr>
    </w:p>
    <w:p w14:paraId="3E3C5A6B">
      <w:pPr>
        <w:pStyle w:val="5"/>
        <w:ind w:left="100" w:right="263" w:firstLine="239"/>
      </w:pPr>
      <w:r>
        <w:t>root-&gt;left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buildTreeHelper(preorder,</w:t>
      </w:r>
      <w:r>
        <w:rPr>
          <w:spacing w:val="-3"/>
        </w:rPr>
        <w:t xml:space="preserve"> </w:t>
      </w:r>
      <w:r>
        <w:t>preStart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preStart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numsLeft,</w:t>
      </w:r>
      <w:r>
        <w:rPr>
          <w:spacing w:val="-3"/>
        </w:rPr>
        <w:t xml:space="preserve"> </w:t>
      </w:r>
      <w:r>
        <w:t>inorder,</w:t>
      </w:r>
      <w:r>
        <w:rPr>
          <w:spacing w:val="-3"/>
        </w:rPr>
        <w:t xml:space="preserve"> </w:t>
      </w:r>
      <w:r>
        <w:t>inStart,</w:t>
      </w:r>
      <w:r>
        <w:rPr>
          <w:spacing w:val="-3"/>
        </w:rPr>
        <w:t xml:space="preserve"> </w:t>
      </w:r>
      <w:r>
        <w:t>inRoot - 1, inMap);</w:t>
      </w:r>
    </w:p>
    <w:p w14:paraId="555D96A3">
      <w:pPr>
        <w:pStyle w:val="5"/>
        <w:ind w:left="100" w:right="263" w:firstLine="239"/>
      </w:pPr>
      <w:r>
        <w:t>root-&gt;right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buildTreeHelper(preorder,</w:t>
      </w:r>
      <w:r>
        <w:rPr>
          <w:spacing w:val="-3"/>
        </w:rPr>
        <w:t xml:space="preserve"> </w:t>
      </w:r>
      <w:r>
        <w:t>preStart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numsLeft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preEnd,</w:t>
      </w:r>
      <w:r>
        <w:rPr>
          <w:spacing w:val="-3"/>
        </w:rPr>
        <w:t xml:space="preserve"> </w:t>
      </w:r>
      <w:r>
        <w:t>inorder,</w:t>
      </w:r>
      <w:r>
        <w:rPr>
          <w:spacing w:val="-3"/>
        </w:rPr>
        <w:t xml:space="preserve"> </w:t>
      </w:r>
      <w:r>
        <w:t>inRoot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1, inEnd, inMap);</w:t>
      </w:r>
    </w:p>
    <w:p w14:paraId="25C42F7D">
      <w:pPr>
        <w:pStyle w:val="5"/>
        <w:ind w:left="0"/>
      </w:pPr>
    </w:p>
    <w:p w14:paraId="7B6EB74D">
      <w:pPr>
        <w:pStyle w:val="5"/>
      </w:pPr>
      <w:r>
        <w:t>return</w:t>
      </w:r>
      <w:r>
        <w:rPr>
          <w:spacing w:val="-2"/>
        </w:rPr>
        <w:t xml:space="preserve"> root;</w:t>
      </w:r>
    </w:p>
    <w:p w14:paraId="3F15AA29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4A9599B8">
      <w:pPr>
        <w:pStyle w:val="5"/>
        <w:ind w:left="0"/>
      </w:pPr>
    </w:p>
    <w:p w14:paraId="08BDF9DC">
      <w:pPr>
        <w:pStyle w:val="5"/>
        <w:ind w:right="2677" w:hanging="240"/>
      </w:pPr>
      <w:r>
        <w:t>TreeNode*</w:t>
      </w:r>
      <w:r>
        <w:rPr>
          <w:spacing w:val="-8"/>
        </w:rPr>
        <w:t xml:space="preserve"> </w:t>
      </w:r>
      <w:r>
        <w:t>buildTree(vector&lt;int&gt;&amp;</w:t>
      </w:r>
      <w:r>
        <w:rPr>
          <w:spacing w:val="-8"/>
        </w:rPr>
        <w:t xml:space="preserve"> </w:t>
      </w:r>
      <w:r>
        <w:t>preorder,</w:t>
      </w:r>
      <w:r>
        <w:rPr>
          <w:spacing w:val="-8"/>
        </w:rPr>
        <w:t xml:space="preserve"> </w:t>
      </w:r>
      <w:r>
        <w:t>vector&lt;int&gt;&amp;</w:t>
      </w:r>
      <w:r>
        <w:rPr>
          <w:spacing w:val="-8"/>
        </w:rPr>
        <w:t xml:space="preserve"> </w:t>
      </w:r>
      <w:r>
        <w:t>inorder)</w:t>
      </w:r>
      <w:r>
        <w:rPr>
          <w:spacing w:val="-10"/>
        </w:rPr>
        <w:t xml:space="preserve"> </w:t>
      </w:r>
      <w:r>
        <w:t>{ unordered_map&lt;int, int&gt; inMap;</w:t>
      </w:r>
    </w:p>
    <w:p w14:paraId="14722A82">
      <w:pPr>
        <w:pStyle w:val="5"/>
      </w:pPr>
      <w:r>
        <w:t>for</w:t>
      </w:r>
      <w:r>
        <w:rPr>
          <w:spacing w:val="-3"/>
        </w:rPr>
        <w:t xml:space="preserve"> </w:t>
      </w:r>
      <w:r>
        <w:t>(int 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 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inorder.size(); i++)</w:t>
      </w:r>
      <w:r>
        <w:rPr>
          <w:spacing w:val="-1"/>
        </w:rPr>
        <w:t xml:space="preserve"> </w:t>
      </w:r>
      <w:r>
        <w:t>inMap[inorder[i]] =</w:t>
      </w:r>
      <w:r>
        <w:rPr>
          <w:spacing w:val="-2"/>
        </w:rPr>
        <w:t xml:space="preserve"> </w:t>
      </w:r>
      <w:r>
        <w:rPr>
          <w:spacing w:val="-5"/>
        </w:rPr>
        <w:t>i;</w:t>
      </w:r>
    </w:p>
    <w:p w14:paraId="3C0BF575">
      <w:pPr>
        <w:pStyle w:val="5"/>
      </w:pPr>
      <w:r>
        <w:t>return</w:t>
      </w:r>
      <w:r>
        <w:rPr>
          <w:spacing w:val="-1"/>
        </w:rPr>
        <w:t xml:space="preserve"> </w:t>
      </w:r>
      <w:r>
        <w:t>buildTreeHelper(preorder,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preorder.size()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inorder,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inorder.size()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rPr>
          <w:spacing w:val="-2"/>
        </w:rPr>
        <w:t>inMap);</w:t>
      </w:r>
    </w:p>
    <w:p w14:paraId="0FDD7533">
      <w:pPr>
        <w:pStyle w:val="5"/>
        <w:spacing w:after="0"/>
        <w:sectPr>
          <w:pgSz w:w="11910" w:h="16840"/>
          <w:pgMar w:top="2000" w:right="141" w:bottom="280" w:left="1700" w:header="78" w:footer="0" w:gutter="0"/>
          <w:cols w:space="720" w:num="1"/>
        </w:sectPr>
      </w:pPr>
    </w:p>
    <w:p w14:paraId="68EEFBF0">
      <w:pPr>
        <w:spacing w:before="141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6BF02361">
      <w:pPr>
        <w:pStyle w:val="5"/>
        <w:ind w:left="0"/>
      </w:pPr>
    </w:p>
    <w:p w14:paraId="2EA7F505">
      <w:pPr>
        <w:pStyle w:val="5"/>
        <w:ind w:right="6446" w:hanging="240"/>
      </w:pPr>
      <w:r>
        <w:t>void</w:t>
      </w:r>
      <w:r>
        <w:rPr>
          <w:spacing w:val="-12"/>
        </w:rPr>
        <w:t xml:space="preserve"> </w:t>
      </w:r>
      <w:r>
        <w:t>printInorder(TreeNode*</w:t>
      </w:r>
      <w:r>
        <w:rPr>
          <w:spacing w:val="-12"/>
        </w:rPr>
        <w:t xml:space="preserve"> </w:t>
      </w:r>
      <w:r>
        <w:t>root)</w:t>
      </w:r>
      <w:r>
        <w:rPr>
          <w:spacing w:val="-12"/>
        </w:rPr>
        <w:t xml:space="preserve"> </w:t>
      </w:r>
      <w:r>
        <w:t>{ if (!root) return;</w:t>
      </w:r>
    </w:p>
    <w:p w14:paraId="27689090">
      <w:pPr>
        <w:pStyle w:val="5"/>
        <w:spacing w:before="1"/>
        <w:ind w:right="7281"/>
      </w:pPr>
      <w:r>
        <w:rPr>
          <w:spacing w:val="-2"/>
        </w:rPr>
        <w:t xml:space="preserve">printInorder(root-&gt;left); </w:t>
      </w: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root-&gt;val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 xml:space="preserve">" "; </w:t>
      </w:r>
      <w:r>
        <w:rPr>
          <w:spacing w:val="-2"/>
        </w:rPr>
        <w:t>printInorder(root-&gt;right);</w:t>
      </w:r>
    </w:p>
    <w:p w14:paraId="7909BB7E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2CAE7C41">
      <w:pPr>
        <w:pStyle w:val="5"/>
        <w:spacing w:before="276"/>
        <w:ind w:left="100"/>
      </w:pPr>
      <w:r>
        <w:t>int</w:t>
      </w:r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14:paraId="6506E3A9">
      <w:pPr>
        <w:pStyle w:val="5"/>
      </w:pPr>
      <w:r>
        <w:t>vector&lt;int&gt;</w:t>
      </w:r>
      <w:r>
        <w:rPr>
          <w:spacing w:val="-2"/>
        </w:rPr>
        <w:t xml:space="preserve"> </w:t>
      </w:r>
      <w:r>
        <w:t>preorder</w:t>
      </w:r>
      <w:r>
        <w:rPr>
          <w:spacing w:val="-1"/>
        </w:rPr>
        <w:t xml:space="preserve"> </w:t>
      </w:r>
      <w:r>
        <w:t>= {3,</w:t>
      </w:r>
      <w:r>
        <w:rPr>
          <w:spacing w:val="-1"/>
        </w:rPr>
        <w:t xml:space="preserve"> </w:t>
      </w:r>
      <w:r>
        <w:t>9, 20,</w:t>
      </w:r>
      <w:r>
        <w:rPr>
          <w:spacing w:val="-1"/>
        </w:rPr>
        <w:t xml:space="preserve"> </w:t>
      </w:r>
      <w:r>
        <w:t xml:space="preserve">15, </w:t>
      </w:r>
      <w:r>
        <w:rPr>
          <w:spacing w:val="-5"/>
        </w:rPr>
        <w:t>7};</w:t>
      </w:r>
    </w:p>
    <w:p w14:paraId="09263642">
      <w:pPr>
        <w:pStyle w:val="5"/>
      </w:pPr>
      <w:r>
        <w:t>vector&lt;int&gt;</w:t>
      </w:r>
      <w:r>
        <w:rPr>
          <w:spacing w:val="-2"/>
        </w:rPr>
        <w:t xml:space="preserve"> </w:t>
      </w:r>
      <w:r>
        <w:t>inorder</w:t>
      </w:r>
      <w:r>
        <w:rPr>
          <w:spacing w:val="-1"/>
        </w:rPr>
        <w:t xml:space="preserve"> </w:t>
      </w:r>
      <w:r>
        <w:t>= {9,</w:t>
      </w:r>
      <w:r>
        <w:rPr>
          <w:spacing w:val="-1"/>
        </w:rPr>
        <w:t xml:space="preserve"> </w:t>
      </w:r>
      <w:r>
        <w:t>3, 15,</w:t>
      </w:r>
      <w:r>
        <w:rPr>
          <w:spacing w:val="-1"/>
        </w:rPr>
        <w:t xml:space="preserve"> </w:t>
      </w:r>
      <w:r>
        <w:t xml:space="preserve">20, </w:t>
      </w:r>
      <w:r>
        <w:rPr>
          <w:spacing w:val="-5"/>
        </w:rPr>
        <w:t>7};</w:t>
      </w:r>
    </w:p>
    <w:p w14:paraId="078D4D9C">
      <w:pPr>
        <w:pStyle w:val="5"/>
        <w:spacing w:before="2" w:line="550" w:lineRule="atLeast"/>
        <w:ind w:right="4846"/>
      </w:pPr>
      <w:r>
        <w:t>TreeNode*</w:t>
      </w:r>
      <w:r>
        <w:rPr>
          <w:spacing w:val="-10"/>
        </w:rPr>
        <w:t xml:space="preserve"> </w:t>
      </w:r>
      <w:r>
        <w:t>root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buildTree(preorder,</w:t>
      </w:r>
      <w:r>
        <w:rPr>
          <w:spacing w:val="-10"/>
        </w:rPr>
        <w:t xml:space="preserve"> </w:t>
      </w:r>
      <w:r>
        <w:t>inorder); printInorder(root); // Output: 9 3 15 20 7</w:t>
      </w:r>
    </w:p>
    <w:p w14:paraId="23BFB3C7">
      <w:pPr>
        <w:pStyle w:val="5"/>
        <w:spacing w:before="2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rPr>
          <w:spacing w:val="-4"/>
        </w:rPr>
        <w:t>endl;</w:t>
      </w:r>
    </w:p>
    <w:p w14:paraId="7962528E">
      <w:pPr>
        <w:pStyle w:val="5"/>
        <w:ind w:left="0"/>
      </w:pPr>
    </w:p>
    <w:p w14:paraId="494EC5FF">
      <w:pPr>
        <w:pStyle w:val="5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6ABE4377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7E4B6B62">
      <w:pPr>
        <w:pStyle w:val="5"/>
        <w:spacing w:before="69"/>
        <w:ind w:left="0"/>
        <w:rPr>
          <w:sz w:val="20"/>
        </w:rPr>
      </w:pPr>
      <w:r>
        <w:rPr>
          <w:sz w:val="20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3471545</wp:posOffset>
            </wp:positionH>
            <wp:positionV relativeFrom="paragraph">
              <wp:posOffset>205105</wp:posOffset>
            </wp:positionV>
            <wp:extent cx="1571625" cy="409575"/>
            <wp:effectExtent l="0" t="0" r="0" b="0"/>
            <wp:wrapTopAndBottom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80584">
      <w:pPr>
        <w:pStyle w:val="5"/>
        <w:spacing w:before="17"/>
        <w:ind w:left="0"/>
        <w:rPr>
          <w:sz w:val="28"/>
        </w:rPr>
      </w:pPr>
    </w:p>
    <w:p w14:paraId="43A788F6">
      <w:pPr>
        <w:pStyle w:val="2"/>
        <w:numPr>
          <w:ilvl w:val="0"/>
          <w:numId w:val="3"/>
        </w:numPr>
        <w:tabs>
          <w:tab w:val="left" w:pos="379"/>
        </w:tabs>
        <w:spacing w:before="0" w:after="0" w:line="240" w:lineRule="auto"/>
        <w:ind w:left="379" w:right="0" w:hanging="279"/>
        <w:jc w:val="left"/>
      </w:pPr>
      <w:r>
        <w:t>Construct</w:t>
      </w:r>
      <w:r>
        <w:rPr>
          <w:spacing w:val="-6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Inorder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Postorder</w:t>
      </w:r>
      <w:r>
        <w:rPr>
          <w:spacing w:val="-3"/>
        </w:rPr>
        <w:t xml:space="preserve"> </w:t>
      </w:r>
      <w:r>
        <w:rPr>
          <w:spacing w:val="-2"/>
        </w:rPr>
        <w:t>Traversal</w:t>
      </w:r>
    </w:p>
    <w:p w14:paraId="0A42D8FC">
      <w:pPr>
        <w:pStyle w:val="5"/>
        <w:spacing w:before="320"/>
        <w:ind w:left="100" w:right="263"/>
      </w:pPr>
      <w:r>
        <w:t>Given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arrays</w:t>
      </w:r>
      <w:r>
        <w:rPr>
          <w:spacing w:val="-1"/>
        </w:rPr>
        <w:t xml:space="preserve"> </w:t>
      </w:r>
      <w:r>
        <w:t>inorder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postorder</w:t>
      </w:r>
      <w:r>
        <w:rPr>
          <w:spacing w:val="-3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inorder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inorder</w:t>
      </w:r>
      <w:r>
        <w:rPr>
          <w:spacing w:val="-2"/>
        </w:rPr>
        <w:t xml:space="preserve"> </w:t>
      </w:r>
      <w:r>
        <w:t>traversal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tree and postorder is the postorder traversal of the same tree, construct and return the binary tree.</w:t>
      </w:r>
    </w:p>
    <w:p w14:paraId="04482E90">
      <w:pPr>
        <w:pStyle w:val="5"/>
        <w:ind w:left="0"/>
      </w:pPr>
    </w:p>
    <w:p w14:paraId="1C1276D5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Example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5"/>
          <w:sz w:val="24"/>
        </w:rPr>
        <w:t>1:</w:t>
      </w:r>
    </w:p>
    <w:p w14:paraId="069A011D">
      <w:pPr>
        <w:spacing w:before="0"/>
        <w:ind w:left="100" w:right="4280" w:firstLine="0"/>
        <w:jc w:val="left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inorder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[9,3,15,20,7],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postorder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[9,15,7,20,3] Output: [3,9,20,null,null,15,7]</w:t>
      </w:r>
    </w:p>
    <w:p w14:paraId="0FDB711C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CODE:</w:t>
      </w:r>
    </w:p>
    <w:p w14:paraId="7A74EB3B">
      <w:pPr>
        <w:pStyle w:val="5"/>
        <w:ind w:left="100" w:right="7300"/>
      </w:pPr>
      <w:r>
        <w:t>#include &lt;iostream&gt; #include</w:t>
      </w:r>
      <w:r>
        <w:rPr>
          <w:spacing w:val="-15"/>
        </w:rPr>
        <w:t xml:space="preserve"> </w:t>
      </w:r>
      <w:r>
        <w:t>&lt;unordered_map&gt; #include &lt;vector&gt;</w:t>
      </w:r>
    </w:p>
    <w:p w14:paraId="18B4AE28">
      <w:pPr>
        <w:pStyle w:val="5"/>
        <w:spacing w:before="1"/>
        <w:ind w:left="100"/>
      </w:pPr>
      <w:r>
        <w:t>using</w:t>
      </w:r>
      <w:r>
        <w:rPr>
          <w:spacing w:val="-3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rPr>
          <w:spacing w:val="-4"/>
        </w:rPr>
        <w:t>std;</w:t>
      </w:r>
    </w:p>
    <w:p w14:paraId="3CD5705A">
      <w:pPr>
        <w:pStyle w:val="5"/>
        <w:ind w:left="0"/>
      </w:pPr>
    </w:p>
    <w:p w14:paraId="032A5ADC">
      <w:pPr>
        <w:pStyle w:val="5"/>
        <w:ind w:right="8064" w:hanging="240"/>
      </w:pPr>
      <w:r>
        <w:t>struct TreeNode { int val; TreeNode* left; TreeNode*</w:t>
      </w:r>
      <w:r>
        <w:rPr>
          <w:spacing w:val="-3"/>
        </w:rPr>
        <w:t xml:space="preserve"> </w:t>
      </w:r>
      <w:r>
        <w:rPr>
          <w:spacing w:val="-2"/>
        </w:rPr>
        <w:t>right;</w:t>
      </w:r>
    </w:p>
    <w:p w14:paraId="7123E7C9">
      <w:pPr>
        <w:pStyle w:val="5"/>
      </w:pPr>
      <w:r>
        <w:t>TreeNode(int</w:t>
      </w:r>
      <w:r>
        <w:rPr>
          <w:spacing w:val="-3"/>
        </w:rPr>
        <w:t xml:space="preserve"> </w:t>
      </w:r>
      <w:r>
        <w:t>x)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val(x),</w:t>
      </w:r>
      <w:r>
        <w:rPr>
          <w:spacing w:val="-1"/>
        </w:rPr>
        <w:t xml:space="preserve"> </w:t>
      </w:r>
      <w:r>
        <w:t>left(nullptr),</w:t>
      </w:r>
      <w:r>
        <w:rPr>
          <w:spacing w:val="-1"/>
        </w:rPr>
        <w:t xml:space="preserve"> </w:t>
      </w:r>
      <w:r>
        <w:t>right(nullptr)</w:t>
      </w:r>
      <w:r>
        <w:rPr>
          <w:spacing w:val="-2"/>
        </w:rPr>
        <w:t xml:space="preserve"> </w:t>
      </w:r>
      <w:r>
        <w:rPr>
          <w:spacing w:val="-4"/>
        </w:rPr>
        <w:t>{}};</w:t>
      </w:r>
    </w:p>
    <w:p w14:paraId="24B5B6C4">
      <w:pPr>
        <w:pStyle w:val="5"/>
        <w:ind w:left="1660" w:right="2677" w:hanging="1560"/>
      </w:pPr>
      <w:r>
        <w:t>TreeNode*</w:t>
      </w:r>
      <w:r>
        <w:rPr>
          <w:spacing w:val="-6"/>
        </w:rPr>
        <w:t xml:space="preserve"> </w:t>
      </w:r>
      <w:r>
        <w:t>buildTreeHelper(vector&lt;int&gt;&amp;</w:t>
      </w:r>
      <w:r>
        <w:rPr>
          <w:spacing w:val="-6"/>
        </w:rPr>
        <w:t xml:space="preserve"> </w:t>
      </w:r>
      <w:r>
        <w:t>inorder,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inStart,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inEnd, vector&lt;int&gt;&amp; postorder, int postStart, int postEnd, unordered_map&lt;int, int&gt;&amp; inMap) {</w:t>
      </w:r>
    </w:p>
    <w:p w14:paraId="1EDEB9F8">
      <w:pPr>
        <w:pStyle w:val="5"/>
        <w:spacing w:after="0"/>
        <w:sectPr>
          <w:pgSz w:w="11910" w:h="16840"/>
          <w:pgMar w:top="2000" w:right="141" w:bottom="280" w:left="1700" w:header="78" w:footer="0" w:gutter="0"/>
          <w:cols w:space="720" w:num="1"/>
        </w:sectPr>
      </w:pPr>
    </w:p>
    <w:p w14:paraId="158B6C5E">
      <w:pPr>
        <w:pStyle w:val="5"/>
        <w:spacing w:before="141"/>
      </w:pPr>
      <w:r>
        <w:t>if</w:t>
      </w:r>
      <w:r>
        <w:rPr>
          <w:spacing w:val="-1"/>
        </w:rPr>
        <w:t xml:space="preserve"> </w:t>
      </w:r>
      <w:r>
        <w:t>(inStart &gt; inEnd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postStart &gt;</w:t>
      </w:r>
      <w:r>
        <w:rPr>
          <w:spacing w:val="-1"/>
        </w:rPr>
        <w:t xml:space="preserve"> </w:t>
      </w:r>
      <w:r>
        <w:t>postEnd)</w:t>
      </w:r>
      <w:r>
        <w:rPr>
          <w:spacing w:val="-1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rPr>
          <w:spacing w:val="-2"/>
        </w:rPr>
        <w:t>nullptr;</w:t>
      </w:r>
    </w:p>
    <w:p w14:paraId="482CC3F8">
      <w:pPr>
        <w:pStyle w:val="5"/>
        <w:ind w:left="0"/>
      </w:pPr>
    </w:p>
    <w:p w14:paraId="50D877D4">
      <w:pPr>
        <w:pStyle w:val="5"/>
        <w:ind w:right="4280"/>
      </w:pPr>
      <w:r>
        <w:t>TreeNode*</w:t>
      </w:r>
      <w:r>
        <w:rPr>
          <w:spacing w:val="-10"/>
        </w:rPr>
        <w:t xml:space="preserve"> </w:t>
      </w:r>
      <w:r>
        <w:t>root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TreeNode(postorder[postEnd]); int inRoot = inMap[root-&gt;val];</w:t>
      </w:r>
    </w:p>
    <w:p w14:paraId="06A57CCE">
      <w:pPr>
        <w:pStyle w:val="5"/>
        <w:spacing w:before="1"/>
      </w:pPr>
      <w:r>
        <w:t>int</w:t>
      </w:r>
      <w:r>
        <w:rPr>
          <w:spacing w:val="-1"/>
        </w:rPr>
        <w:t xml:space="preserve"> </w:t>
      </w:r>
      <w:r>
        <w:t>numsLeft =</w:t>
      </w:r>
      <w:r>
        <w:rPr>
          <w:spacing w:val="-3"/>
        </w:rPr>
        <w:t xml:space="preserve"> </w:t>
      </w:r>
      <w:r>
        <w:t>inRoot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2"/>
        </w:rPr>
        <w:t>inStart;</w:t>
      </w:r>
    </w:p>
    <w:p w14:paraId="3CC262C4">
      <w:pPr>
        <w:pStyle w:val="5"/>
        <w:spacing w:before="276"/>
      </w:pPr>
      <w:r>
        <w:t>root-&gt;left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buildTreeHelper(inorder,</w:t>
      </w:r>
      <w:r>
        <w:rPr>
          <w:spacing w:val="-1"/>
        </w:rPr>
        <w:t xml:space="preserve"> </w:t>
      </w:r>
      <w:r>
        <w:t>inStart,</w:t>
      </w:r>
      <w:r>
        <w:rPr>
          <w:spacing w:val="-1"/>
        </w:rPr>
        <w:t xml:space="preserve"> </w:t>
      </w:r>
      <w:r>
        <w:t>inRoot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postorder,</w:t>
      </w:r>
      <w:r>
        <w:rPr>
          <w:spacing w:val="-1"/>
        </w:rPr>
        <w:t xml:space="preserve"> </w:t>
      </w:r>
      <w:r>
        <w:t>postStart,</w:t>
      </w:r>
      <w:r>
        <w:rPr>
          <w:spacing w:val="-1"/>
        </w:rPr>
        <w:t xml:space="preserve"> </w:t>
      </w:r>
      <w:r>
        <w:t>postStart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2"/>
        </w:rPr>
        <w:t>numsLeft</w:t>
      </w:r>
    </w:p>
    <w:p w14:paraId="50B66374">
      <w:pPr>
        <w:pStyle w:val="5"/>
        <w:ind w:left="100"/>
      </w:pPr>
      <w:r>
        <w:t>-</w:t>
      </w:r>
      <w:r>
        <w:rPr>
          <w:spacing w:val="-1"/>
        </w:rPr>
        <w:t xml:space="preserve"> </w:t>
      </w:r>
      <w:r>
        <w:t xml:space="preserve">1, </w:t>
      </w:r>
      <w:r>
        <w:rPr>
          <w:spacing w:val="-2"/>
        </w:rPr>
        <w:t>inMap);</w:t>
      </w:r>
    </w:p>
    <w:p w14:paraId="729B03F7">
      <w:pPr>
        <w:pStyle w:val="5"/>
        <w:ind w:left="100" w:right="263" w:firstLine="239"/>
      </w:pPr>
      <w:r>
        <w:t>root-&gt;right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buildTreeHelper(inorder,</w:t>
      </w:r>
      <w:r>
        <w:rPr>
          <w:spacing w:val="-4"/>
        </w:rPr>
        <w:t xml:space="preserve"> </w:t>
      </w:r>
      <w:r>
        <w:t>inRoot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inEnd,</w:t>
      </w:r>
      <w:r>
        <w:rPr>
          <w:spacing w:val="-4"/>
        </w:rPr>
        <w:t xml:space="preserve"> </w:t>
      </w:r>
      <w:r>
        <w:t>postorder,</w:t>
      </w:r>
      <w:r>
        <w:rPr>
          <w:spacing w:val="-4"/>
        </w:rPr>
        <w:t xml:space="preserve"> </w:t>
      </w:r>
      <w:r>
        <w:t>postStart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numsLeft, postEnd - 1, inMap);</w:t>
      </w:r>
    </w:p>
    <w:p w14:paraId="1BC170C3">
      <w:pPr>
        <w:pStyle w:val="5"/>
        <w:ind w:left="0"/>
      </w:pPr>
    </w:p>
    <w:p w14:paraId="34CE41FB">
      <w:pPr>
        <w:pStyle w:val="5"/>
      </w:pPr>
      <w:r>
        <w:t>return</w:t>
      </w:r>
      <w:r>
        <w:rPr>
          <w:spacing w:val="-2"/>
        </w:rPr>
        <w:t xml:space="preserve"> root;</w:t>
      </w:r>
    </w:p>
    <w:p w14:paraId="42D5D3AD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6C0B7442">
      <w:pPr>
        <w:pStyle w:val="5"/>
        <w:ind w:left="0"/>
      </w:pPr>
    </w:p>
    <w:p w14:paraId="74E5F8AC">
      <w:pPr>
        <w:pStyle w:val="5"/>
        <w:ind w:right="2677" w:hanging="240"/>
      </w:pPr>
      <w:r>
        <w:t>TreeNode*</w:t>
      </w:r>
      <w:r>
        <w:rPr>
          <w:spacing w:val="-8"/>
        </w:rPr>
        <w:t xml:space="preserve"> </w:t>
      </w:r>
      <w:r>
        <w:t>buildTree(vector&lt;int&gt;&amp;</w:t>
      </w:r>
      <w:r>
        <w:rPr>
          <w:spacing w:val="-8"/>
        </w:rPr>
        <w:t xml:space="preserve"> </w:t>
      </w:r>
      <w:r>
        <w:t>inorder,</w:t>
      </w:r>
      <w:r>
        <w:rPr>
          <w:spacing w:val="-8"/>
        </w:rPr>
        <w:t xml:space="preserve"> </w:t>
      </w:r>
      <w:r>
        <w:t>vector&lt;int&gt;&amp;</w:t>
      </w:r>
      <w:r>
        <w:rPr>
          <w:spacing w:val="-8"/>
        </w:rPr>
        <w:t xml:space="preserve"> </w:t>
      </w:r>
      <w:r>
        <w:t>postorder)</w:t>
      </w:r>
      <w:r>
        <w:rPr>
          <w:spacing w:val="-10"/>
        </w:rPr>
        <w:t xml:space="preserve"> </w:t>
      </w:r>
      <w:r>
        <w:t>{ unordered_map&lt;int, int&gt; inMap;</w:t>
      </w:r>
    </w:p>
    <w:p w14:paraId="77463529">
      <w:pPr>
        <w:pStyle w:val="5"/>
      </w:pPr>
      <w:r>
        <w:t>for</w:t>
      </w:r>
      <w:r>
        <w:rPr>
          <w:spacing w:val="-3"/>
        </w:rPr>
        <w:t xml:space="preserve"> </w:t>
      </w:r>
      <w:r>
        <w:t>(int 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 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inorder.size(); i++)</w:t>
      </w:r>
      <w:r>
        <w:rPr>
          <w:spacing w:val="-1"/>
        </w:rPr>
        <w:t xml:space="preserve"> </w:t>
      </w:r>
      <w:r>
        <w:t>inMap[inorder[i]] =</w:t>
      </w:r>
      <w:r>
        <w:rPr>
          <w:spacing w:val="-2"/>
        </w:rPr>
        <w:t xml:space="preserve"> </w:t>
      </w:r>
      <w:r>
        <w:rPr>
          <w:spacing w:val="-5"/>
        </w:rPr>
        <w:t>i;</w:t>
      </w:r>
    </w:p>
    <w:p w14:paraId="49982D84">
      <w:pPr>
        <w:pStyle w:val="5"/>
        <w:ind w:left="0"/>
      </w:pPr>
    </w:p>
    <w:p w14:paraId="20A12152">
      <w:pPr>
        <w:pStyle w:val="5"/>
      </w:pPr>
      <w:r>
        <w:t>return</w:t>
      </w:r>
      <w:r>
        <w:rPr>
          <w:spacing w:val="-1"/>
        </w:rPr>
        <w:t xml:space="preserve"> </w:t>
      </w:r>
      <w:r>
        <w:t>buildTreeHelper(inorder,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inorder.size() -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postorder,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postorder.size()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rPr>
          <w:spacing w:val="-2"/>
        </w:rPr>
        <w:t>inMap);</w:t>
      </w:r>
    </w:p>
    <w:p w14:paraId="23E743F2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433B9B1F">
      <w:pPr>
        <w:pStyle w:val="5"/>
        <w:ind w:left="0"/>
      </w:pPr>
    </w:p>
    <w:p w14:paraId="7706D020">
      <w:pPr>
        <w:pStyle w:val="5"/>
        <w:ind w:right="6446" w:hanging="240"/>
      </w:pPr>
      <w:r>
        <w:t>void</w:t>
      </w:r>
      <w:r>
        <w:rPr>
          <w:spacing w:val="-12"/>
        </w:rPr>
        <w:t xml:space="preserve"> </w:t>
      </w:r>
      <w:r>
        <w:t>printInorder(TreeNode*</w:t>
      </w:r>
      <w:r>
        <w:rPr>
          <w:spacing w:val="-12"/>
        </w:rPr>
        <w:t xml:space="preserve"> </w:t>
      </w:r>
      <w:r>
        <w:t>root)</w:t>
      </w:r>
      <w:r>
        <w:rPr>
          <w:spacing w:val="-12"/>
        </w:rPr>
        <w:t xml:space="preserve"> </w:t>
      </w:r>
      <w:r>
        <w:t>{ if (!root) return;</w:t>
      </w:r>
    </w:p>
    <w:p w14:paraId="5CD8386A">
      <w:pPr>
        <w:pStyle w:val="5"/>
        <w:spacing w:before="1"/>
        <w:ind w:right="7281"/>
      </w:pPr>
      <w:r>
        <w:rPr>
          <w:spacing w:val="-2"/>
        </w:rPr>
        <w:t xml:space="preserve">printInorder(root-&gt;left); </w:t>
      </w: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root-&gt;val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 xml:space="preserve">" "; </w:t>
      </w:r>
      <w:r>
        <w:rPr>
          <w:spacing w:val="-2"/>
        </w:rPr>
        <w:t>printInorder(root-&gt;right);</w:t>
      </w:r>
    </w:p>
    <w:p w14:paraId="32246427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2A8745D1">
      <w:pPr>
        <w:pStyle w:val="5"/>
        <w:ind w:left="0"/>
      </w:pPr>
    </w:p>
    <w:p w14:paraId="5D1A9792">
      <w:pPr>
        <w:pStyle w:val="5"/>
        <w:ind w:left="100"/>
      </w:pPr>
      <w:r>
        <w:t>int</w:t>
      </w:r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14:paraId="04BDFF55">
      <w:pPr>
        <w:pStyle w:val="5"/>
      </w:pPr>
      <w:r>
        <w:t>vector&lt;int&gt;</w:t>
      </w:r>
      <w:r>
        <w:rPr>
          <w:spacing w:val="-2"/>
        </w:rPr>
        <w:t xml:space="preserve"> </w:t>
      </w:r>
      <w:r>
        <w:t>inorder</w:t>
      </w:r>
      <w:r>
        <w:rPr>
          <w:spacing w:val="-1"/>
        </w:rPr>
        <w:t xml:space="preserve"> </w:t>
      </w:r>
      <w:r>
        <w:t>= {9,</w:t>
      </w:r>
      <w:r>
        <w:rPr>
          <w:spacing w:val="-1"/>
        </w:rPr>
        <w:t xml:space="preserve"> </w:t>
      </w:r>
      <w:r>
        <w:t>3, 15,</w:t>
      </w:r>
      <w:r>
        <w:rPr>
          <w:spacing w:val="-1"/>
        </w:rPr>
        <w:t xml:space="preserve"> </w:t>
      </w:r>
      <w:r>
        <w:t xml:space="preserve">20, </w:t>
      </w:r>
      <w:r>
        <w:rPr>
          <w:spacing w:val="-5"/>
        </w:rPr>
        <w:t>7};</w:t>
      </w:r>
    </w:p>
    <w:p w14:paraId="0D63B294">
      <w:pPr>
        <w:pStyle w:val="5"/>
        <w:spacing w:line="480" w:lineRule="auto"/>
        <w:ind w:right="4846"/>
      </w:pPr>
      <w:r>
        <w:t>vector&lt;int&gt; postorder = {9, 15, 7, 20, 3}; TreeNode*</w:t>
      </w:r>
      <w:r>
        <w:rPr>
          <w:spacing w:val="-9"/>
        </w:rPr>
        <w:t xml:space="preserve"> </w:t>
      </w:r>
      <w:r>
        <w:t>root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buildTree(inorder,</w:t>
      </w:r>
      <w:r>
        <w:rPr>
          <w:spacing w:val="-9"/>
        </w:rPr>
        <w:t xml:space="preserve"> </w:t>
      </w:r>
      <w:r>
        <w:t>postorder);</w:t>
      </w:r>
    </w:p>
    <w:p w14:paraId="5B4E6065">
      <w:pPr>
        <w:pStyle w:val="5"/>
        <w:ind w:right="5714"/>
      </w:pPr>
      <w:r>
        <w:t>printInorder(root);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Output:</w:t>
      </w:r>
      <w:r>
        <w:rPr>
          <w:spacing w:val="-5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7 cout &lt;&lt; endl;</w:t>
      </w:r>
    </w:p>
    <w:p w14:paraId="7766AD87">
      <w:pPr>
        <w:pStyle w:val="5"/>
        <w:spacing w:before="1"/>
        <w:ind w:left="0"/>
      </w:pPr>
    </w:p>
    <w:p w14:paraId="3B933C7A">
      <w:pPr>
        <w:pStyle w:val="5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466D6060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4438F70B">
      <w:pPr>
        <w:pStyle w:val="5"/>
        <w:ind w:left="3872"/>
        <w:rPr>
          <w:sz w:val="20"/>
        </w:rPr>
      </w:pPr>
      <w:r>
        <w:rPr>
          <w:sz w:val="20"/>
        </w:rPr>
        <w:drawing>
          <wp:inline distT="0" distB="0" distL="0" distR="0">
            <wp:extent cx="1449070" cy="438150"/>
            <wp:effectExtent l="0" t="0" r="0" b="0"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9307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94A8">
      <w:pPr>
        <w:pStyle w:val="5"/>
        <w:spacing w:before="232"/>
        <w:ind w:left="0"/>
        <w:rPr>
          <w:sz w:val="28"/>
        </w:rPr>
      </w:pPr>
    </w:p>
    <w:p w14:paraId="4D24CE96">
      <w:pPr>
        <w:pStyle w:val="2"/>
        <w:numPr>
          <w:ilvl w:val="0"/>
          <w:numId w:val="3"/>
        </w:numPr>
        <w:tabs>
          <w:tab w:val="left" w:pos="380"/>
        </w:tabs>
        <w:spacing w:before="0" w:after="0" w:line="240" w:lineRule="auto"/>
        <w:ind w:left="380" w:right="0" w:hanging="280"/>
        <w:jc w:val="left"/>
      </w:pPr>
      <w:r>
        <w:t>Sum</w:t>
      </w:r>
      <w:r>
        <w:rPr>
          <w:spacing w:val="-7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Leaf</w:t>
      </w:r>
      <w:r>
        <w:rPr>
          <w:spacing w:val="-5"/>
        </w:rPr>
        <w:t xml:space="preserve"> </w:t>
      </w:r>
      <w:r>
        <w:rPr>
          <w:spacing w:val="-2"/>
        </w:rPr>
        <w:t>Numbers</w:t>
      </w:r>
    </w:p>
    <w:p w14:paraId="29C45F0B">
      <w:pPr>
        <w:pStyle w:val="5"/>
        <w:spacing w:before="320"/>
        <w:ind w:left="100"/>
      </w:pP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root of a</w:t>
      </w:r>
      <w:r>
        <w:rPr>
          <w:spacing w:val="-1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digits from</w:t>
      </w:r>
      <w:r>
        <w:rPr>
          <w:spacing w:val="-1"/>
        </w:rPr>
        <w:t xml:space="preserve"> </w:t>
      </w:r>
      <w:r>
        <w:t>0 to</w:t>
      </w:r>
      <w:r>
        <w:rPr>
          <w:spacing w:val="-1"/>
        </w:rPr>
        <w:t xml:space="preserve"> </w:t>
      </w:r>
      <w:r>
        <w:t xml:space="preserve">9 </w:t>
      </w:r>
      <w:r>
        <w:rPr>
          <w:spacing w:val="-2"/>
        </w:rPr>
        <w:t>only.</w:t>
      </w:r>
    </w:p>
    <w:p w14:paraId="484EE64B">
      <w:pPr>
        <w:pStyle w:val="5"/>
        <w:spacing w:after="0"/>
        <w:sectPr>
          <w:pgSz w:w="11910" w:h="16840"/>
          <w:pgMar w:top="2000" w:right="141" w:bottom="280" w:left="1700" w:header="78" w:footer="0" w:gutter="0"/>
          <w:cols w:space="720" w:num="1"/>
        </w:sectPr>
      </w:pPr>
    </w:p>
    <w:p w14:paraId="06C87ABC">
      <w:pPr>
        <w:pStyle w:val="5"/>
        <w:spacing w:before="141"/>
        <w:ind w:left="100"/>
      </w:pPr>
      <w:r>
        <w:t>Each</w:t>
      </w:r>
      <w:r>
        <w:rPr>
          <w:spacing w:val="-2"/>
        </w:rPr>
        <w:t xml:space="preserve"> </w:t>
      </w:r>
      <w:r>
        <w:t>root-to-leaf</w:t>
      </w:r>
      <w:r>
        <w:rPr>
          <w:spacing w:val="-1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number.</w:t>
      </w:r>
    </w:p>
    <w:p w14:paraId="3DF1AC30">
      <w:pPr>
        <w:pStyle w:val="5"/>
        <w:ind w:left="0"/>
      </w:pPr>
    </w:p>
    <w:p w14:paraId="510AB259">
      <w:pPr>
        <w:pStyle w:val="5"/>
        <w:ind w:left="100"/>
      </w:pPr>
      <w:r>
        <w:t>For</w:t>
      </w:r>
      <w:r>
        <w:rPr>
          <w:spacing w:val="-1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root-to-leaf</w:t>
      </w:r>
      <w:r>
        <w:rPr>
          <w:spacing w:val="-1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rPr>
          <w:spacing w:val="-4"/>
        </w:rPr>
        <w:t>123.</w:t>
      </w:r>
    </w:p>
    <w:p w14:paraId="5E8E491F">
      <w:pPr>
        <w:pStyle w:val="5"/>
        <w:ind w:left="100" w:right="181"/>
      </w:pP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root-to-leaf</w:t>
      </w:r>
      <w:r>
        <w:rPr>
          <w:spacing w:val="-2"/>
        </w:rPr>
        <w:t xml:space="preserve"> </w:t>
      </w:r>
      <w:r>
        <w:t>numbers.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generated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t>in a 32-bit integer.</w:t>
      </w:r>
    </w:p>
    <w:p w14:paraId="0B9AA1CC">
      <w:pPr>
        <w:pStyle w:val="5"/>
        <w:ind w:left="0"/>
      </w:pPr>
    </w:p>
    <w:p w14:paraId="082168CC">
      <w:pPr>
        <w:pStyle w:val="5"/>
        <w:spacing w:before="1"/>
        <w:ind w:left="100"/>
      </w:pPr>
      <w:r>
        <w:t>A</w:t>
      </w:r>
      <w:r>
        <w:rPr>
          <w:spacing w:val="-1"/>
        </w:rPr>
        <w:t xml:space="preserve"> </w:t>
      </w:r>
      <w:r>
        <w:t>leaf node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 xml:space="preserve">with no </w:t>
      </w:r>
      <w:r>
        <w:rPr>
          <w:spacing w:val="-2"/>
        </w:rPr>
        <w:t>children.</w:t>
      </w:r>
    </w:p>
    <w:p w14:paraId="193001C3">
      <w:pPr>
        <w:spacing w:before="276"/>
        <w:ind w:left="10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Example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5"/>
          <w:sz w:val="24"/>
        </w:rPr>
        <w:t>1:</w:t>
      </w:r>
    </w:p>
    <w:p w14:paraId="58D0FA33">
      <w:pPr>
        <w:pStyle w:val="5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1069975" cy="918210"/>
            <wp:effectExtent l="0" t="0" r="0" b="0"/>
            <wp:docPr id="18" name="Image 18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IMG_25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319" cy="91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23F2">
      <w:pPr>
        <w:spacing w:before="0"/>
        <w:ind w:left="100" w:right="6800" w:firstLine="0"/>
        <w:jc w:val="both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root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[1,2,3]Output: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25 </w:t>
      </w:r>
      <w:r>
        <w:rPr>
          <w:b/>
          <w:spacing w:val="-2"/>
          <w:sz w:val="24"/>
        </w:rPr>
        <w:t>Explanation:</w:t>
      </w:r>
    </w:p>
    <w:p w14:paraId="02F93959">
      <w:pPr>
        <w:spacing w:before="0"/>
        <w:ind w:left="100" w:right="4561" w:firstLine="0"/>
        <w:jc w:val="both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root-to-leaf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path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1-&gt;2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represents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12. 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root-to-leaf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path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1-&gt;3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represents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13. Therefore, sum = 12 + 13 = 25.</w:t>
      </w:r>
    </w:p>
    <w:p w14:paraId="15267982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CODE:</w:t>
      </w:r>
    </w:p>
    <w:p w14:paraId="34A6EFAC">
      <w:pPr>
        <w:pStyle w:val="5"/>
        <w:ind w:left="100" w:right="7764"/>
      </w:pPr>
      <w:r>
        <w:t>#include &lt;iostream&gt; using</w:t>
      </w:r>
      <w:r>
        <w:rPr>
          <w:spacing w:val="-3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rPr>
          <w:spacing w:val="-4"/>
        </w:rPr>
        <w:t>std;</w:t>
      </w:r>
    </w:p>
    <w:p w14:paraId="30344180">
      <w:pPr>
        <w:pStyle w:val="5"/>
        <w:spacing w:before="273"/>
        <w:ind w:right="8064" w:hanging="240"/>
      </w:pPr>
      <w:r>
        <w:t>struct TreeNode { int val; TreeNode* left; TreeNode*</w:t>
      </w:r>
      <w:r>
        <w:rPr>
          <w:spacing w:val="-3"/>
        </w:rPr>
        <w:t xml:space="preserve"> </w:t>
      </w:r>
      <w:r>
        <w:rPr>
          <w:spacing w:val="-2"/>
        </w:rPr>
        <w:t>right;</w:t>
      </w:r>
    </w:p>
    <w:p w14:paraId="04F965F8">
      <w:pPr>
        <w:pStyle w:val="5"/>
      </w:pPr>
      <w:r>
        <w:t>TreeNode(int</w:t>
      </w:r>
      <w:r>
        <w:rPr>
          <w:spacing w:val="-1"/>
        </w:rPr>
        <w:t xml:space="preserve"> </w:t>
      </w:r>
      <w:r>
        <w:t>x)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val(x),</w:t>
      </w:r>
      <w:r>
        <w:rPr>
          <w:spacing w:val="-1"/>
        </w:rPr>
        <w:t xml:space="preserve"> </w:t>
      </w:r>
      <w:r>
        <w:t>left(nullptr),</w:t>
      </w:r>
      <w:r>
        <w:rPr>
          <w:spacing w:val="-1"/>
        </w:rPr>
        <w:t xml:space="preserve"> </w:t>
      </w:r>
      <w:r>
        <w:t>right(nullptr)</w:t>
      </w:r>
      <w:r>
        <w:rPr>
          <w:spacing w:val="-2"/>
        </w:rPr>
        <w:t xml:space="preserve"> </w:t>
      </w:r>
      <w:r>
        <w:rPr>
          <w:spacing w:val="-5"/>
        </w:rPr>
        <w:t>{}</w:t>
      </w:r>
    </w:p>
    <w:p w14:paraId="584885B2">
      <w:pPr>
        <w:spacing w:before="0"/>
        <w:ind w:left="100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 w14:paraId="20C0EB5A">
      <w:pPr>
        <w:pStyle w:val="5"/>
        <w:spacing w:before="274"/>
        <w:ind w:right="4280" w:hanging="240"/>
      </w:pPr>
      <w:r>
        <w:t>int</w:t>
      </w:r>
      <w:r>
        <w:rPr>
          <w:spacing w:val="-7"/>
        </w:rPr>
        <w:t xml:space="preserve"> </w:t>
      </w:r>
      <w:r>
        <w:t>sumNumbersHelper(TreeNode*</w:t>
      </w:r>
      <w:r>
        <w:rPr>
          <w:spacing w:val="-7"/>
        </w:rPr>
        <w:t xml:space="preserve"> </w:t>
      </w:r>
      <w:r>
        <w:t>root,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currentSum)</w:t>
      </w:r>
      <w:r>
        <w:rPr>
          <w:spacing w:val="-7"/>
        </w:rPr>
        <w:t xml:space="preserve"> </w:t>
      </w:r>
      <w:r>
        <w:t>{ if (!root) return 0;</w:t>
      </w:r>
    </w:p>
    <w:p w14:paraId="27FB8FDE">
      <w:pPr>
        <w:pStyle w:val="5"/>
      </w:pPr>
      <w:r>
        <w:t>currentSum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currentSum *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+ root-</w:t>
      </w:r>
      <w:r>
        <w:rPr>
          <w:spacing w:val="-4"/>
        </w:rPr>
        <w:t>&gt;val;</w:t>
      </w:r>
    </w:p>
    <w:p w14:paraId="5EB82811">
      <w:pPr>
        <w:pStyle w:val="5"/>
      </w:pPr>
      <w:r>
        <w:t>if</w:t>
      </w:r>
      <w:r>
        <w:rPr>
          <w:spacing w:val="-2"/>
        </w:rPr>
        <w:t xml:space="preserve"> </w:t>
      </w:r>
      <w:r>
        <w:t>(!root-&gt;left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!root-&gt;right)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currentSum;</w:t>
      </w:r>
      <w:r>
        <w:rPr>
          <w:spacing w:val="-1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Leaf</w:t>
      </w:r>
      <w:r>
        <w:rPr>
          <w:spacing w:val="-1"/>
        </w:rPr>
        <w:t xml:space="preserve"> </w:t>
      </w:r>
      <w:r>
        <w:rPr>
          <w:spacing w:val="-4"/>
        </w:rPr>
        <w:t>node</w:t>
      </w:r>
    </w:p>
    <w:p w14:paraId="4DD40231">
      <w:pPr>
        <w:pStyle w:val="5"/>
        <w:ind w:left="100" w:right="835" w:firstLine="239"/>
      </w:pPr>
      <w:r>
        <w:t>return</w:t>
      </w:r>
      <w:r>
        <w:rPr>
          <w:spacing w:val="-8"/>
        </w:rPr>
        <w:t xml:space="preserve"> </w:t>
      </w:r>
      <w:r>
        <w:t>sumNumbersHelper(root-&gt;left,</w:t>
      </w:r>
      <w:r>
        <w:rPr>
          <w:spacing w:val="-8"/>
        </w:rPr>
        <w:t xml:space="preserve"> </w:t>
      </w:r>
      <w:r>
        <w:t>currentSum)</w:t>
      </w:r>
      <w:r>
        <w:rPr>
          <w:spacing w:val="-8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 xml:space="preserve">sumNumbersHelper(root-&gt;right, </w:t>
      </w:r>
      <w:r>
        <w:rPr>
          <w:spacing w:val="-2"/>
        </w:rPr>
        <w:t>currentSum);</w:t>
      </w:r>
    </w:p>
    <w:p w14:paraId="0572B6AE">
      <w:pPr>
        <w:spacing w:before="1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40318450">
      <w:pPr>
        <w:pStyle w:val="5"/>
        <w:ind w:left="0"/>
      </w:pPr>
    </w:p>
    <w:p w14:paraId="42EE94AF">
      <w:pPr>
        <w:pStyle w:val="5"/>
        <w:ind w:right="6179" w:hanging="240"/>
      </w:pPr>
      <w:r>
        <w:t>int sumNumbers(TreeNode* root) { return</w:t>
      </w:r>
      <w:r>
        <w:rPr>
          <w:spacing w:val="-15"/>
        </w:rPr>
        <w:t xml:space="preserve"> </w:t>
      </w:r>
      <w:r>
        <w:t>sumNumbersHelper(root,</w:t>
      </w:r>
      <w:r>
        <w:rPr>
          <w:spacing w:val="-15"/>
        </w:rPr>
        <w:t xml:space="preserve"> </w:t>
      </w:r>
      <w:r>
        <w:t>0);</w:t>
      </w:r>
    </w:p>
    <w:p w14:paraId="2B03D390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6B5FD618">
      <w:pPr>
        <w:pStyle w:val="5"/>
        <w:ind w:left="0"/>
      </w:pPr>
    </w:p>
    <w:p w14:paraId="7F1CE4E4">
      <w:pPr>
        <w:pStyle w:val="5"/>
        <w:ind w:left="100"/>
      </w:pPr>
      <w:r>
        <w:t>int</w:t>
      </w:r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14:paraId="6363E797">
      <w:pPr>
        <w:pStyle w:val="5"/>
        <w:ind w:right="6179"/>
      </w:pPr>
      <w:r>
        <w:t>TreeNode*</w:t>
      </w:r>
      <w:r>
        <w:rPr>
          <w:spacing w:val="-10"/>
        </w:rPr>
        <w:t xml:space="preserve"> </w:t>
      </w:r>
      <w:r>
        <w:t>root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TreeNode(1); root-&gt;left = new TreeNode(2);</w:t>
      </w:r>
    </w:p>
    <w:p w14:paraId="2034E438">
      <w:pPr>
        <w:pStyle w:val="5"/>
      </w:pPr>
      <w:r>
        <w:t>root-&gt;right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new </w:t>
      </w:r>
      <w:r>
        <w:rPr>
          <w:spacing w:val="-2"/>
        </w:rPr>
        <w:t>TreeNode(3);</w:t>
      </w:r>
    </w:p>
    <w:p w14:paraId="523D4FE4">
      <w:pPr>
        <w:pStyle w:val="5"/>
        <w:spacing w:after="0"/>
        <w:sectPr>
          <w:pgSz w:w="11910" w:h="16840"/>
          <w:pgMar w:top="2000" w:right="141" w:bottom="280" w:left="1700" w:header="78" w:footer="0" w:gutter="0"/>
          <w:cols w:space="720" w:num="1"/>
        </w:sectPr>
      </w:pPr>
    </w:p>
    <w:p w14:paraId="2BBE11F3">
      <w:pPr>
        <w:pStyle w:val="5"/>
        <w:spacing w:before="141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sumNumbers(root)</w:t>
      </w:r>
      <w:r>
        <w:rPr>
          <w:spacing w:val="-1"/>
        </w:rPr>
        <w:t xml:space="preserve"> </w:t>
      </w:r>
      <w:r>
        <w:t>&lt;&lt; endl; // Output:</w:t>
      </w:r>
      <w:r>
        <w:rPr>
          <w:spacing w:val="-2"/>
        </w:rPr>
        <w:t xml:space="preserve"> </w:t>
      </w:r>
      <w:r>
        <w:rPr>
          <w:spacing w:val="-5"/>
        </w:rPr>
        <w:t>25</w:t>
      </w:r>
    </w:p>
    <w:p w14:paraId="1ADCFA01">
      <w:pPr>
        <w:pStyle w:val="5"/>
        <w:ind w:left="0"/>
      </w:pPr>
    </w:p>
    <w:p w14:paraId="78106D1F">
      <w:pPr>
        <w:pStyle w:val="5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4F907241">
      <w:pPr>
        <w:spacing w:before="0" w:after="2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53E04BAE">
      <w:pPr>
        <w:pStyle w:val="5"/>
        <w:ind w:left="4562"/>
        <w:rPr>
          <w:sz w:val="20"/>
        </w:rPr>
      </w:pPr>
      <w:r>
        <w:rPr>
          <w:sz w:val="20"/>
        </w:rPr>
        <w:drawing>
          <wp:inline distT="0" distB="0" distL="0" distR="0">
            <wp:extent cx="572135" cy="457200"/>
            <wp:effectExtent l="0" t="0" r="0" b="0"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4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AE56">
      <w:pPr>
        <w:pStyle w:val="5"/>
        <w:ind w:left="0"/>
        <w:rPr>
          <w:sz w:val="28"/>
        </w:rPr>
      </w:pPr>
    </w:p>
    <w:p w14:paraId="56C99B19">
      <w:pPr>
        <w:pStyle w:val="5"/>
        <w:ind w:left="0"/>
        <w:rPr>
          <w:sz w:val="28"/>
        </w:rPr>
      </w:pPr>
    </w:p>
    <w:p w14:paraId="6D60A734">
      <w:pPr>
        <w:pStyle w:val="5"/>
        <w:ind w:left="0"/>
        <w:rPr>
          <w:sz w:val="28"/>
        </w:rPr>
      </w:pPr>
    </w:p>
    <w:p w14:paraId="7225AAD1">
      <w:pPr>
        <w:pStyle w:val="5"/>
        <w:spacing w:before="92"/>
        <w:ind w:left="0"/>
        <w:rPr>
          <w:sz w:val="28"/>
        </w:rPr>
      </w:pPr>
    </w:p>
    <w:p w14:paraId="0046BE87">
      <w:pPr>
        <w:spacing w:before="0"/>
        <w:ind w:left="100" w:right="0" w:firstLine="0"/>
        <w:jc w:val="left"/>
        <w:rPr>
          <w:b/>
          <w:i/>
          <w:sz w:val="28"/>
        </w:rPr>
      </w:pPr>
      <w:r>
        <w:rPr>
          <w:b/>
          <w:i/>
          <w:spacing w:val="-2"/>
          <w:sz w:val="28"/>
        </w:rPr>
        <w:t>Hard:</w:t>
      </w:r>
    </w:p>
    <w:p w14:paraId="2669F514">
      <w:pPr>
        <w:pStyle w:val="2"/>
        <w:numPr>
          <w:ilvl w:val="0"/>
          <w:numId w:val="4"/>
        </w:numPr>
        <w:tabs>
          <w:tab w:val="left" w:pos="379"/>
        </w:tabs>
        <w:spacing w:before="2" w:after="0" w:line="240" w:lineRule="auto"/>
        <w:ind w:left="379" w:right="0" w:hanging="279"/>
        <w:jc w:val="left"/>
      </w:pPr>
      <w:r>
        <w:t>Binary</w:t>
      </w:r>
      <w:r>
        <w:rPr>
          <w:spacing w:val="-4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Side</w:t>
      </w:r>
      <w:r>
        <w:rPr>
          <w:spacing w:val="-4"/>
        </w:rPr>
        <w:t xml:space="preserve"> View</w:t>
      </w:r>
    </w:p>
    <w:p w14:paraId="2CC502F7">
      <w:pPr>
        <w:pStyle w:val="5"/>
        <w:spacing w:before="274"/>
        <w:ind w:left="100" w:right="263"/>
      </w:pPr>
      <w:r>
        <w:t>Given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tree,</w:t>
      </w:r>
      <w:r>
        <w:rPr>
          <w:spacing w:val="-1"/>
        </w:rPr>
        <w:t xml:space="preserve"> </w:t>
      </w:r>
      <w:r>
        <w:t>imagine</w:t>
      </w:r>
      <w:r>
        <w:rPr>
          <w:spacing w:val="-2"/>
        </w:rPr>
        <w:t xml:space="preserve"> </w:t>
      </w:r>
      <w:r>
        <w:t>yourself</w:t>
      </w:r>
      <w:r>
        <w:rPr>
          <w:spacing w:val="-2"/>
        </w:rPr>
        <w:t xml:space="preserve"> </w:t>
      </w:r>
      <w:r>
        <w:t>standing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 the nodes you can see ordered from top to bottom.</w:t>
      </w:r>
    </w:p>
    <w:p w14:paraId="52BD262C">
      <w:pPr>
        <w:pStyle w:val="5"/>
        <w:ind w:left="0"/>
      </w:pPr>
    </w:p>
    <w:p w14:paraId="007A3DF9">
      <w:pPr>
        <w:pStyle w:val="5"/>
        <w:spacing w:before="1"/>
        <w:ind w:left="0"/>
      </w:pPr>
    </w:p>
    <w:p w14:paraId="7E32A2D5">
      <w:pPr>
        <w:spacing w:before="1" w:line="322" w:lineRule="exact"/>
        <w:ind w:left="100" w:right="0" w:firstLine="0"/>
        <w:jc w:val="left"/>
        <w:rPr>
          <w:b/>
          <w:sz w:val="28"/>
        </w:rPr>
      </w:pPr>
      <w:r>
        <w:rPr>
          <w:b/>
          <w:color w:val="FF0000"/>
          <w:sz w:val="28"/>
        </w:rPr>
        <w:t>Example</w:t>
      </w:r>
      <w:r>
        <w:rPr>
          <w:b/>
          <w:color w:val="FF0000"/>
          <w:spacing w:val="-7"/>
          <w:sz w:val="28"/>
        </w:rPr>
        <w:t xml:space="preserve"> </w:t>
      </w:r>
      <w:r>
        <w:rPr>
          <w:b/>
          <w:color w:val="FF0000"/>
          <w:spacing w:val="-5"/>
          <w:sz w:val="28"/>
        </w:rPr>
        <w:t>1:</w:t>
      </w:r>
    </w:p>
    <w:p w14:paraId="46653CC9">
      <w:pPr>
        <w:pStyle w:val="2"/>
        <w:ind w:left="100" w:right="5397" w:firstLine="0"/>
      </w:pPr>
      <w:r>
        <w:t>Input:</w:t>
      </w:r>
      <w:r>
        <w:rPr>
          <w:spacing w:val="-13"/>
        </w:rPr>
        <w:t xml:space="preserve"> </w:t>
      </w:r>
      <w:r>
        <w:t>root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[1,2,3,null,5,null,4] Output: [1,3,4]</w:t>
      </w:r>
    </w:p>
    <w:p w14:paraId="09BD45AA">
      <w:pPr>
        <w:pStyle w:val="5"/>
        <w:spacing w:before="5"/>
        <w:ind w:left="0"/>
        <w:rPr>
          <w:b/>
          <w:sz w:val="19"/>
        </w:rPr>
      </w:pPr>
      <w:r>
        <w:rPr>
          <w:b/>
          <w:sz w:val="19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2289175</wp:posOffset>
            </wp:positionH>
            <wp:positionV relativeFrom="paragraph">
              <wp:posOffset>157480</wp:posOffset>
            </wp:positionV>
            <wp:extent cx="2425065" cy="1105535"/>
            <wp:effectExtent l="0" t="0" r="0" b="0"/>
            <wp:wrapTopAndBottom/>
            <wp:docPr id="20" name="Image 20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IMG_25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4797" cy="1105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4AC9A"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Explanation:</w:t>
      </w:r>
    </w:p>
    <w:p w14:paraId="62999F72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CODE:</w:t>
      </w:r>
    </w:p>
    <w:p w14:paraId="31EE5C8F">
      <w:pPr>
        <w:pStyle w:val="5"/>
        <w:ind w:left="100" w:right="7764"/>
      </w:pPr>
      <w:r>
        <w:t>#include &lt;iostream&gt; #include &lt;vector&gt; #include &lt;queue&gt;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>std;</w:t>
      </w:r>
    </w:p>
    <w:p w14:paraId="23E51816">
      <w:pPr>
        <w:pStyle w:val="5"/>
        <w:spacing w:before="253"/>
        <w:ind w:right="8064" w:hanging="240"/>
      </w:pPr>
      <w:r>
        <w:t>struct TreeNode { int val; TreeNode* left; TreeNode*</w:t>
      </w:r>
      <w:r>
        <w:rPr>
          <w:spacing w:val="-3"/>
        </w:rPr>
        <w:t xml:space="preserve"> </w:t>
      </w:r>
      <w:r>
        <w:rPr>
          <w:spacing w:val="-2"/>
        </w:rPr>
        <w:t>right;</w:t>
      </w:r>
    </w:p>
    <w:p w14:paraId="527C4089">
      <w:pPr>
        <w:pStyle w:val="5"/>
      </w:pPr>
      <w:r>
        <w:t>TreeNode(int</w:t>
      </w:r>
      <w:r>
        <w:rPr>
          <w:spacing w:val="-1"/>
        </w:rPr>
        <w:t xml:space="preserve"> </w:t>
      </w:r>
      <w:r>
        <w:t>x)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val(x),</w:t>
      </w:r>
      <w:r>
        <w:rPr>
          <w:spacing w:val="-1"/>
        </w:rPr>
        <w:t xml:space="preserve"> </w:t>
      </w:r>
      <w:r>
        <w:t>left(nullptr),</w:t>
      </w:r>
      <w:r>
        <w:rPr>
          <w:spacing w:val="-1"/>
        </w:rPr>
        <w:t xml:space="preserve"> </w:t>
      </w:r>
      <w:r>
        <w:t>right(nullptr)</w:t>
      </w:r>
      <w:r>
        <w:rPr>
          <w:spacing w:val="-2"/>
        </w:rPr>
        <w:t xml:space="preserve"> </w:t>
      </w:r>
      <w:r>
        <w:rPr>
          <w:spacing w:val="-5"/>
        </w:rPr>
        <w:t>{}</w:t>
      </w:r>
    </w:p>
    <w:p w14:paraId="0A33CAF7">
      <w:pPr>
        <w:spacing w:before="0"/>
        <w:ind w:left="100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 w14:paraId="3BEDB37B">
      <w:pPr>
        <w:pStyle w:val="5"/>
        <w:ind w:left="0"/>
      </w:pPr>
    </w:p>
    <w:p w14:paraId="6802AD9B">
      <w:pPr>
        <w:pStyle w:val="5"/>
        <w:ind w:right="4846" w:hanging="240"/>
      </w:pPr>
      <w:r>
        <w:t>vector&lt;int&gt;</w:t>
      </w:r>
      <w:r>
        <w:rPr>
          <w:spacing w:val="-13"/>
        </w:rPr>
        <w:t xml:space="preserve"> </w:t>
      </w:r>
      <w:r>
        <w:t>rightSideView(TreeNode*</w:t>
      </w:r>
      <w:r>
        <w:rPr>
          <w:spacing w:val="-12"/>
        </w:rPr>
        <w:t xml:space="preserve"> </w:t>
      </w:r>
      <w:r>
        <w:t>root)</w:t>
      </w:r>
      <w:r>
        <w:rPr>
          <w:spacing w:val="-14"/>
        </w:rPr>
        <w:t xml:space="preserve"> </w:t>
      </w:r>
      <w:r>
        <w:t>{ vector&lt;int&gt; result;</w:t>
      </w:r>
    </w:p>
    <w:p w14:paraId="2E150C59">
      <w:pPr>
        <w:pStyle w:val="5"/>
      </w:pPr>
      <w:r>
        <w:t>if</w:t>
      </w:r>
      <w:r>
        <w:rPr>
          <w:spacing w:val="-1"/>
        </w:rPr>
        <w:t xml:space="preserve"> </w:t>
      </w:r>
      <w:r>
        <w:t>(!root)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rPr>
          <w:spacing w:val="-2"/>
        </w:rPr>
        <w:t>result;</w:t>
      </w:r>
    </w:p>
    <w:p w14:paraId="340C9413">
      <w:pPr>
        <w:pStyle w:val="5"/>
        <w:spacing w:after="0"/>
        <w:sectPr>
          <w:pgSz w:w="11910" w:h="16840"/>
          <w:pgMar w:top="2000" w:right="141" w:bottom="280" w:left="1700" w:header="78" w:footer="0" w:gutter="0"/>
          <w:cols w:space="720" w:num="1"/>
        </w:sectPr>
      </w:pPr>
    </w:p>
    <w:p w14:paraId="60D1C3A5">
      <w:pPr>
        <w:pStyle w:val="5"/>
        <w:spacing w:before="141"/>
        <w:ind w:right="7558"/>
        <w:jc w:val="both"/>
      </w:pPr>
      <w:r>
        <w:t>queue&lt;TreeNode*&gt;</w:t>
      </w:r>
      <w:r>
        <w:rPr>
          <w:spacing w:val="-15"/>
        </w:rPr>
        <w:t xml:space="preserve"> </w:t>
      </w:r>
      <w:r>
        <w:t xml:space="preserve">q; </w:t>
      </w:r>
      <w:r>
        <w:rPr>
          <w:spacing w:val="-2"/>
        </w:rPr>
        <w:t>q.push(root);</w:t>
      </w:r>
    </w:p>
    <w:p w14:paraId="45BCAD5C">
      <w:pPr>
        <w:pStyle w:val="5"/>
        <w:ind w:left="0"/>
      </w:pPr>
    </w:p>
    <w:p w14:paraId="0F0310B9">
      <w:pPr>
        <w:pStyle w:val="5"/>
        <w:jc w:val="both"/>
      </w:pPr>
      <w:r>
        <w:t>while</w:t>
      </w:r>
      <w:r>
        <w:rPr>
          <w:spacing w:val="-4"/>
        </w:rPr>
        <w:t xml:space="preserve"> </w:t>
      </w:r>
      <w:r>
        <w:t>(!q.empty())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209102B">
      <w:pPr>
        <w:pStyle w:val="5"/>
        <w:spacing w:before="1"/>
        <w:ind w:left="580"/>
        <w:jc w:val="both"/>
      </w:pPr>
      <w:r>
        <w:t>int</w:t>
      </w:r>
      <w:r>
        <w:rPr>
          <w:spacing w:val="-1"/>
        </w:rPr>
        <w:t xml:space="preserve"> </w:t>
      </w:r>
      <w:r>
        <w:t>levelSize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q.size();</w:t>
      </w:r>
    </w:p>
    <w:p w14:paraId="20A761CE">
      <w:pPr>
        <w:pStyle w:val="5"/>
        <w:ind w:left="820" w:right="6263" w:hanging="240"/>
        <w:jc w:val="both"/>
      </w:pP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levelSize;</w:t>
      </w:r>
      <w:r>
        <w:rPr>
          <w:spacing w:val="-4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 TreeNode*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q.front(); </w:t>
      </w:r>
      <w:r>
        <w:rPr>
          <w:spacing w:val="-2"/>
        </w:rPr>
        <w:t>q.pop();</w:t>
      </w:r>
    </w:p>
    <w:p w14:paraId="45AA9C7B">
      <w:pPr>
        <w:pStyle w:val="5"/>
        <w:spacing w:before="276"/>
        <w:ind w:left="820" w:right="4130"/>
      </w:pPr>
      <w:r>
        <w:t>// Add the last node of the current level to the result</w:t>
      </w:r>
      <w:r>
        <w:rPr>
          <w:spacing w:val="40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(i</w:t>
      </w:r>
      <w:r>
        <w:rPr>
          <w:spacing w:val="-6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levelSize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1)</w:t>
      </w:r>
      <w:r>
        <w:rPr>
          <w:spacing w:val="-6"/>
        </w:rPr>
        <w:t xml:space="preserve"> </w:t>
      </w:r>
      <w:r>
        <w:t>result.push_back(current-&gt;val);</w:t>
      </w:r>
    </w:p>
    <w:p w14:paraId="019849F7">
      <w:pPr>
        <w:pStyle w:val="5"/>
        <w:ind w:left="0"/>
      </w:pPr>
    </w:p>
    <w:p w14:paraId="389A651E">
      <w:pPr>
        <w:pStyle w:val="5"/>
        <w:ind w:left="820"/>
      </w:pPr>
      <w:r>
        <w:t>if</w:t>
      </w:r>
      <w:r>
        <w:rPr>
          <w:spacing w:val="-3"/>
        </w:rPr>
        <w:t xml:space="preserve"> </w:t>
      </w:r>
      <w:r>
        <w:t>(current-&gt;left)</w:t>
      </w:r>
      <w:r>
        <w:rPr>
          <w:spacing w:val="-2"/>
        </w:rPr>
        <w:t xml:space="preserve"> </w:t>
      </w:r>
      <w:r>
        <w:t>q.push(current-</w:t>
      </w:r>
      <w:r>
        <w:rPr>
          <w:spacing w:val="-2"/>
        </w:rPr>
        <w:t>&gt;left);</w:t>
      </w:r>
    </w:p>
    <w:p w14:paraId="09661F1D">
      <w:pPr>
        <w:pStyle w:val="5"/>
        <w:ind w:left="820"/>
      </w:pPr>
      <w:r>
        <w:t>if</w:t>
      </w:r>
      <w:r>
        <w:rPr>
          <w:spacing w:val="-3"/>
        </w:rPr>
        <w:t xml:space="preserve"> </w:t>
      </w:r>
      <w:r>
        <w:t>(current-&gt;right)</w:t>
      </w:r>
      <w:r>
        <w:rPr>
          <w:spacing w:val="-3"/>
        </w:rPr>
        <w:t xml:space="preserve"> </w:t>
      </w:r>
      <w:r>
        <w:t>q.push(current-</w:t>
      </w:r>
      <w:r>
        <w:rPr>
          <w:spacing w:val="-2"/>
        </w:rPr>
        <w:t>&gt;right);</w:t>
      </w:r>
    </w:p>
    <w:p w14:paraId="186B6E3C"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0C112350">
      <w:pPr>
        <w:spacing w:before="0"/>
        <w:ind w:left="3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608066D2">
      <w:pPr>
        <w:pStyle w:val="5"/>
      </w:pPr>
      <w:r>
        <w:t>return</w:t>
      </w:r>
      <w:r>
        <w:rPr>
          <w:spacing w:val="-4"/>
        </w:rPr>
        <w:t xml:space="preserve"> </w:t>
      </w:r>
      <w:r>
        <w:rPr>
          <w:spacing w:val="-2"/>
        </w:rPr>
        <w:t>result;</w:t>
      </w:r>
    </w:p>
    <w:p w14:paraId="15BB6A9D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5F9C998F">
      <w:pPr>
        <w:pStyle w:val="5"/>
        <w:ind w:left="0"/>
      </w:pPr>
    </w:p>
    <w:p w14:paraId="45FC5C60">
      <w:pPr>
        <w:pStyle w:val="5"/>
        <w:ind w:left="100"/>
      </w:pPr>
      <w:r>
        <w:t>int</w:t>
      </w:r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14:paraId="7126117F">
      <w:pPr>
        <w:pStyle w:val="5"/>
        <w:ind w:right="6179"/>
      </w:pPr>
      <w:r>
        <w:t>TreeNode*</w:t>
      </w:r>
      <w:r>
        <w:rPr>
          <w:spacing w:val="-10"/>
        </w:rPr>
        <w:t xml:space="preserve"> </w:t>
      </w:r>
      <w:r>
        <w:t>root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TreeNode(1); root-&gt;left = new TreeNode(2);</w:t>
      </w:r>
    </w:p>
    <w:p w14:paraId="0C274535">
      <w:pPr>
        <w:pStyle w:val="5"/>
        <w:spacing w:before="1"/>
      </w:pPr>
      <w:r>
        <w:t>root-&gt;right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new </w:t>
      </w:r>
      <w:r>
        <w:rPr>
          <w:spacing w:val="-2"/>
        </w:rPr>
        <w:t>TreeNode(3);</w:t>
      </w:r>
    </w:p>
    <w:p w14:paraId="7EE82177">
      <w:pPr>
        <w:pStyle w:val="5"/>
        <w:ind w:right="5979"/>
      </w:pPr>
      <w:r>
        <w:t>root-&gt;left-&gt;right = new TreeNode(5); root-&gt;right-&gt;right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TreeNode(4);</w:t>
      </w:r>
    </w:p>
    <w:p w14:paraId="5CC54C80">
      <w:pPr>
        <w:pStyle w:val="5"/>
        <w:ind w:left="0"/>
      </w:pPr>
    </w:p>
    <w:p w14:paraId="4C8F814C">
      <w:pPr>
        <w:pStyle w:val="5"/>
        <w:ind w:right="5714"/>
      </w:pPr>
      <w:r>
        <w:t>vector&lt;int&gt;</w:t>
      </w:r>
      <w:r>
        <w:rPr>
          <w:spacing w:val="-12"/>
        </w:rPr>
        <w:t xml:space="preserve"> </w:t>
      </w:r>
      <w:r>
        <w:t>result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rightSideView(root); for (int val : result) {</w:t>
      </w:r>
    </w:p>
    <w:p w14:paraId="7F490955">
      <w:pPr>
        <w:pStyle w:val="5"/>
        <w:ind w:left="580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val</w:t>
      </w:r>
      <w:r>
        <w:rPr>
          <w:spacing w:val="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 xml:space="preserve">" </w:t>
      </w:r>
      <w:r>
        <w:rPr>
          <w:spacing w:val="-5"/>
        </w:rPr>
        <w:t>";</w:t>
      </w:r>
    </w:p>
    <w:p w14:paraId="5A203F45">
      <w:pPr>
        <w:spacing w:before="0"/>
        <w:ind w:left="3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71EFB921">
      <w:pPr>
        <w:pStyle w:val="5"/>
      </w:pPr>
      <w:r>
        <w:t xml:space="preserve">// Output: 1 3 </w:t>
      </w:r>
      <w:r>
        <w:rPr>
          <w:spacing w:val="-10"/>
        </w:rPr>
        <w:t>4</w:t>
      </w:r>
    </w:p>
    <w:p w14:paraId="67ADB05F">
      <w:pPr>
        <w:pStyle w:val="5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38968B46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38086B23">
      <w:pPr>
        <w:pStyle w:val="5"/>
        <w:ind w:left="4187"/>
        <w:rPr>
          <w:sz w:val="20"/>
        </w:rPr>
      </w:pPr>
      <w:r>
        <w:rPr>
          <w:sz w:val="20"/>
        </w:rPr>
        <w:drawing>
          <wp:inline distT="0" distB="0" distL="0" distR="0">
            <wp:extent cx="1038225" cy="371475"/>
            <wp:effectExtent l="0" t="0" r="0" b="0"/>
            <wp:docPr id="21" name="Imag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4216">
      <w:pPr>
        <w:pStyle w:val="2"/>
        <w:numPr>
          <w:ilvl w:val="0"/>
          <w:numId w:val="4"/>
        </w:numPr>
        <w:tabs>
          <w:tab w:val="left" w:pos="339"/>
        </w:tabs>
        <w:spacing w:before="16" w:after="0" w:line="240" w:lineRule="auto"/>
        <w:ind w:left="339" w:right="0" w:hanging="239"/>
        <w:jc w:val="left"/>
        <w:rPr>
          <w:b w:val="0"/>
          <w:sz w:val="24"/>
        </w:rPr>
      </w:pPr>
      <w:r>
        <w:t>Binary</w:t>
      </w:r>
      <w:r>
        <w:rPr>
          <w:spacing w:val="-4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rPr>
          <w:spacing w:val="-5"/>
        </w:rPr>
        <w:t>Sum</w:t>
      </w:r>
    </w:p>
    <w:p w14:paraId="03825D7B">
      <w:pPr>
        <w:pStyle w:val="5"/>
        <w:spacing w:before="321"/>
        <w:ind w:left="100" w:right="263"/>
      </w:pPr>
      <w:r>
        <w:t>A</w:t>
      </w:r>
      <w:r>
        <w:rPr>
          <w:spacing w:val="-2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is a</w:t>
      </w:r>
      <w:r>
        <w:rPr>
          <w:spacing w:val="-3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pair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adjacent</w:t>
      </w:r>
      <w:r>
        <w:rPr>
          <w:spacing w:val="-2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has an edge connecting them. A node can only appear in the sequence at most once. Note that the path does not need to pass through the root.</w:t>
      </w:r>
    </w:p>
    <w:p w14:paraId="690BF37B">
      <w:pPr>
        <w:pStyle w:val="5"/>
        <w:ind w:left="100"/>
      </w:pPr>
      <w:r>
        <w:t>The</w:t>
      </w:r>
      <w:r>
        <w:rPr>
          <w:spacing w:val="-5"/>
        </w:rPr>
        <w:t xml:space="preserve"> </w:t>
      </w:r>
      <w:r>
        <w:t>path sum of a</w:t>
      </w:r>
      <w:r>
        <w:rPr>
          <w:spacing w:val="-2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the sum of the</w:t>
      </w:r>
      <w:r>
        <w:rPr>
          <w:spacing w:val="-2"/>
        </w:rPr>
        <w:t xml:space="preserve"> </w:t>
      </w:r>
      <w:r>
        <w:t>node's values in the</w:t>
      </w:r>
      <w:r>
        <w:rPr>
          <w:spacing w:val="-1"/>
        </w:rPr>
        <w:t xml:space="preserve"> </w:t>
      </w:r>
      <w:r>
        <w:rPr>
          <w:spacing w:val="-2"/>
        </w:rPr>
        <w:t>path.</w:t>
      </w:r>
    </w:p>
    <w:p w14:paraId="1DD083E5">
      <w:pPr>
        <w:pStyle w:val="5"/>
        <w:ind w:left="100"/>
      </w:pPr>
      <w:r>
        <w:t>Given</w:t>
      </w:r>
      <w:r>
        <w:rPr>
          <w:spacing w:val="-3"/>
        </w:rPr>
        <w:t xml:space="preserve"> </w:t>
      </w:r>
      <w:r>
        <w:t>the root of a</w:t>
      </w:r>
      <w:r>
        <w:rPr>
          <w:spacing w:val="-2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tree, return the maximum path</w:t>
      </w:r>
      <w:r>
        <w:rPr>
          <w:spacing w:val="-1"/>
        </w:rPr>
        <w:t xml:space="preserve"> </w:t>
      </w:r>
      <w:r>
        <w:t xml:space="preserve">sum of any non-empty </w:t>
      </w:r>
      <w:r>
        <w:rPr>
          <w:spacing w:val="-2"/>
        </w:rPr>
        <w:t>path.</w:t>
      </w:r>
    </w:p>
    <w:p w14:paraId="30C6F25B">
      <w:pPr>
        <w:pStyle w:val="5"/>
        <w:ind w:left="0"/>
      </w:pPr>
    </w:p>
    <w:p w14:paraId="2568AF12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Example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5"/>
          <w:sz w:val="24"/>
        </w:rPr>
        <w:t>1:</w:t>
      </w:r>
    </w:p>
    <w:p w14:paraId="3A1745A9">
      <w:pPr>
        <w:spacing w:after="0"/>
        <w:jc w:val="left"/>
        <w:rPr>
          <w:b/>
          <w:sz w:val="24"/>
        </w:rPr>
        <w:sectPr>
          <w:pgSz w:w="11910" w:h="16840"/>
          <w:pgMar w:top="2000" w:right="141" w:bottom="280" w:left="1700" w:header="78" w:footer="0" w:gutter="0"/>
          <w:cols w:space="720" w:num="1"/>
        </w:sectPr>
      </w:pPr>
    </w:p>
    <w:p w14:paraId="39100EBE">
      <w:pPr>
        <w:pStyle w:val="5"/>
        <w:spacing w:before="5"/>
        <w:ind w:left="0"/>
        <w:rPr>
          <w:b/>
          <w:sz w:val="12"/>
        </w:rPr>
      </w:pPr>
    </w:p>
    <w:p w14:paraId="20CBF71E">
      <w:pPr>
        <w:pStyle w:val="5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1962785" cy="1109345"/>
            <wp:effectExtent l="0" t="0" r="0" b="0"/>
            <wp:docPr id="22" name="Image 22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IMG_25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193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9F67">
      <w:pPr>
        <w:spacing w:before="12"/>
        <w:ind w:left="100" w:right="7300" w:firstLine="0"/>
        <w:jc w:val="left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root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[1,2,3] Output: 6</w:t>
      </w:r>
    </w:p>
    <w:p w14:paraId="49FAA622">
      <w:pPr>
        <w:spacing w:before="0"/>
        <w:ind w:left="100" w:right="1451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optimal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2 -&gt;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-&gt;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6. </w:t>
      </w:r>
      <w:r>
        <w:rPr>
          <w:b/>
          <w:spacing w:val="-2"/>
          <w:sz w:val="24"/>
          <w:u w:val="single"/>
        </w:rPr>
        <w:t>CODE:</w:t>
      </w:r>
    </w:p>
    <w:p w14:paraId="59D6EFE4">
      <w:pPr>
        <w:pStyle w:val="5"/>
        <w:ind w:left="100" w:right="7764"/>
      </w:pPr>
      <w:r>
        <w:t>#include &lt;iostream&gt; #include &lt;climits&gt;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>std;</w:t>
      </w:r>
    </w:p>
    <w:p w14:paraId="5664E5C9">
      <w:pPr>
        <w:pStyle w:val="5"/>
        <w:ind w:left="0"/>
      </w:pPr>
    </w:p>
    <w:p w14:paraId="09113B1A">
      <w:pPr>
        <w:pStyle w:val="5"/>
        <w:ind w:right="8064" w:hanging="240"/>
      </w:pPr>
      <w:r>
        <w:t>struct TreeNode { int val; TreeNode* left; TreeNode*</w:t>
      </w:r>
      <w:r>
        <w:rPr>
          <w:spacing w:val="-3"/>
        </w:rPr>
        <w:t xml:space="preserve"> </w:t>
      </w:r>
      <w:r>
        <w:rPr>
          <w:spacing w:val="-2"/>
        </w:rPr>
        <w:t>right;</w:t>
      </w:r>
    </w:p>
    <w:p w14:paraId="1346F01D">
      <w:pPr>
        <w:pStyle w:val="5"/>
        <w:spacing w:before="1"/>
      </w:pPr>
      <w:r>
        <w:t>TreeNode(int</w:t>
      </w:r>
      <w:r>
        <w:rPr>
          <w:spacing w:val="-1"/>
        </w:rPr>
        <w:t xml:space="preserve"> </w:t>
      </w:r>
      <w:r>
        <w:t>x)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val(x),</w:t>
      </w:r>
      <w:r>
        <w:rPr>
          <w:spacing w:val="-1"/>
        </w:rPr>
        <w:t xml:space="preserve"> </w:t>
      </w:r>
      <w:r>
        <w:t>left(nullptr),</w:t>
      </w:r>
      <w:r>
        <w:rPr>
          <w:spacing w:val="-1"/>
        </w:rPr>
        <w:t xml:space="preserve"> </w:t>
      </w:r>
      <w:r>
        <w:t>right(nullptr)</w:t>
      </w:r>
      <w:r>
        <w:rPr>
          <w:spacing w:val="-2"/>
        </w:rPr>
        <w:t xml:space="preserve"> </w:t>
      </w:r>
      <w:r>
        <w:rPr>
          <w:spacing w:val="-5"/>
        </w:rPr>
        <w:t>{}</w:t>
      </w:r>
    </w:p>
    <w:p w14:paraId="45566ADB">
      <w:pPr>
        <w:spacing w:before="0"/>
        <w:ind w:left="100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 w14:paraId="0C915E42">
      <w:pPr>
        <w:pStyle w:val="5"/>
        <w:spacing w:before="276"/>
        <w:ind w:right="4376" w:hanging="240"/>
      </w:pPr>
      <w:r>
        <w:t>int</w:t>
      </w:r>
      <w:r>
        <w:rPr>
          <w:spacing w:val="-8"/>
        </w:rPr>
        <w:t xml:space="preserve"> </w:t>
      </w:r>
      <w:r>
        <w:t>maxPathSumHelper(TreeNode*</w:t>
      </w:r>
      <w:r>
        <w:rPr>
          <w:spacing w:val="-8"/>
        </w:rPr>
        <w:t xml:space="preserve"> </w:t>
      </w:r>
      <w:r>
        <w:t>root,</w:t>
      </w:r>
      <w:r>
        <w:rPr>
          <w:spacing w:val="-8"/>
        </w:rPr>
        <w:t xml:space="preserve"> </w:t>
      </w:r>
      <w:r>
        <w:t>int&amp;</w:t>
      </w:r>
      <w:r>
        <w:rPr>
          <w:spacing w:val="-8"/>
        </w:rPr>
        <w:t xml:space="preserve"> </w:t>
      </w:r>
      <w:r>
        <w:t>maxSum)</w:t>
      </w:r>
      <w:r>
        <w:rPr>
          <w:spacing w:val="-8"/>
        </w:rPr>
        <w:t xml:space="preserve"> </w:t>
      </w:r>
      <w:r>
        <w:t>{ if (!root) return 0;</w:t>
      </w:r>
    </w:p>
    <w:p w14:paraId="3AC5D8B6">
      <w:pPr>
        <w:pStyle w:val="5"/>
        <w:ind w:left="0"/>
      </w:pPr>
    </w:p>
    <w:p w14:paraId="31332143">
      <w:pPr>
        <w:pStyle w:val="5"/>
      </w:pPr>
      <w:r>
        <w:t>//</w:t>
      </w:r>
      <w:r>
        <w:rPr>
          <w:spacing w:val="-3"/>
        </w:rPr>
        <w:t xml:space="preserve"> </w:t>
      </w:r>
      <w:r>
        <w:t>Compute</w:t>
      </w:r>
      <w:r>
        <w:rPr>
          <w:spacing w:val="-1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sums for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 xml:space="preserve">and right </w:t>
      </w:r>
      <w:r>
        <w:rPr>
          <w:spacing w:val="-2"/>
        </w:rPr>
        <w:t>subtrees</w:t>
      </w:r>
    </w:p>
    <w:p w14:paraId="039D57F0">
      <w:pPr>
        <w:pStyle w:val="5"/>
        <w:ind w:right="3261"/>
      </w:pPr>
      <w:r>
        <w:t>int leftMax = max(0, maxPathSumHelper(root-&gt;left, maxSum));</w:t>
      </w:r>
      <w:r>
        <w:rPr>
          <w:spacing w:val="40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rightMax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max(0,</w:t>
      </w:r>
      <w:r>
        <w:rPr>
          <w:spacing w:val="-5"/>
        </w:rPr>
        <w:t xml:space="preserve"> </w:t>
      </w:r>
      <w:r>
        <w:t>maxPathSumHelper(root-&gt;right,</w:t>
      </w:r>
      <w:r>
        <w:rPr>
          <w:spacing w:val="-7"/>
        </w:rPr>
        <w:t xml:space="preserve"> </w:t>
      </w:r>
      <w:r>
        <w:t>maxSum));</w:t>
      </w:r>
    </w:p>
    <w:p w14:paraId="6AE9129A">
      <w:pPr>
        <w:pStyle w:val="5"/>
        <w:ind w:left="0"/>
      </w:pPr>
    </w:p>
    <w:p w14:paraId="3BE1DDA3">
      <w:pPr>
        <w:pStyle w:val="5"/>
      </w:pPr>
      <w:r>
        <w:t>//</w:t>
      </w:r>
      <w:r>
        <w:rPr>
          <w:spacing w:val="-1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 xml:space="preserve">path </w:t>
      </w:r>
      <w:r>
        <w:rPr>
          <w:spacing w:val="-5"/>
        </w:rPr>
        <w:t>sum</w:t>
      </w:r>
    </w:p>
    <w:p w14:paraId="2B425A58">
      <w:pPr>
        <w:pStyle w:val="5"/>
      </w:pPr>
      <w:r>
        <w:t>maxSum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max(maxSum, leftMax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rightMax +</w:t>
      </w:r>
      <w:r>
        <w:rPr>
          <w:spacing w:val="-1"/>
        </w:rPr>
        <w:t xml:space="preserve"> </w:t>
      </w:r>
      <w:r>
        <w:t>root-</w:t>
      </w:r>
      <w:r>
        <w:rPr>
          <w:spacing w:val="-2"/>
        </w:rPr>
        <w:t>&gt;val);</w:t>
      </w:r>
    </w:p>
    <w:p w14:paraId="693C68D9">
      <w:pPr>
        <w:pStyle w:val="5"/>
        <w:ind w:left="0"/>
      </w:pPr>
    </w:p>
    <w:p w14:paraId="624F600F">
      <w:pPr>
        <w:pStyle w:val="5"/>
        <w:ind w:right="3897"/>
      </w:pPr>
      <w:r>
        <w:t>//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node return max(leftMax, rightMax) + root-&gt;val;</w:t>
      </w:r>
    </w:p>
    <w:p w14:paraId="42A8CDB9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025A1A79">
      <w:pPr>
        <w:pStyle w:val="5"/>
        <w:ind w:left="0"/>
      </w:pPr>
    </w:p>
    <w:p w14:paraId="2B9A3E26">
      <w:pPr>
        <w:pStyle w:val="5"/>
        <w:ind w:right="6203" w:hanging="240"/>
      </w:pPr>
      <w:r>
        <w:t>int maxPathSum(TreeNode* root) {</w:t>
      </w:r>
      <w:r>
        <w:rPr>
          <w:spacing w:val="40"/>
        </w:rPr>
        <w:t xml:space="preserve"> </w:t>
      </w:r>
      <w:r>
        <w:t>int maxSum = INT_MIN; maxPathSumHelper(root,</w:t>
      </w:r>
      <w:r>
        <w:rPr>
          <w:spacing w:val="-15"/>
        </w:rPr>
        <w:t xml:space="preserve"> </w:t>
      </w:r>
      <w:r>
        <w:t>maxSum); return maxSum;</w:t>
      </w:r>
    </w:p>
    <w:p w14:paraId="6A0DD512">
      <w:pPr>
        <w:spacing w:before="1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185C040E">
      <w:pPr>
        <w:pStyle w:val="5"/>
        <w:ind w:left="0"/>
      </w:pPr>
    </w:p>
    <w:p w14:paraId="61CA5D23">
      <w:pPr>
        <w:pStyle w:val="5"/>
        <w:ind w:left="100"/>
      </w:pPr>
      <w:r>
        <w:t>int</w:t>
      </w:r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14:paraId="39B84059">
      <w:pPr>
        <w:pStyle w:val="5"/>
        <w:ind w:right="6179"/>
      </w:pPr>
      <w:r>
        <w:t>TreeNode*</w:t>
      </w:r>
      <w:r>
        <w:rPr>
          <w:spacing w:val="-10"/>
        </w:rPr>
        <w:t xml:space="preserve"> </w:t>
      </w:r>
      <w:r>
        <w:t>root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TreeNode(1); root-&gt;left = new TreeNode(2);</w:t>
      </w:r>
    </w:p>
    <w:p w14:paraId="4EBEAF56">
      <w:pPr>
        <w:pStyle w:val="5"/>
      </w:pPr>
      <w:r>
        <w:t>root-&gt;right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new </w:t>
      </w:r>
      <w:r>
        <w:rPr>
          <w:spacing w:val="-2"/>
        </w:rPr>
        <w:t>TreeNode(3);</w:t>
      </w:r>
    </w:p>
    <w:p w14:paraId="43B1087A">
      <w:pPr>
        <w:pStyle w:val="5"/>
        <w:ind w:left="0"/>
      </w:pPr>
    </w:p>
    <w:p w14:paraId="7093EAE6">
      <w:pPr>
        <w:pStyle w:val="5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maxPathSum(root)</w:t>
      </w:r>
      <w:r>
        <w:rPr>
          <w:spacing w:val="-1"/>
        </w:rPr>
        <w:t xml:space="preserve"> </w:t>
      </w:r>
      <w:r>
        <w:t>&lt;&lt; endl; // Output:</w:t>
      </w:r>
      <w:r>
        <w:rPr>
          <w:spacing w:val="-2"/>
        </w:rPr>
        <w:t xml:space="preserve"> </w:t>
      </w:r>
      <w:r>
        <w:rPr>
          <w:spacing w:val="-10"/>
        </w:rPr>
        <w:t>6</w:t>
      </w:r>
    </w:p>
    <w:p w14:paraId="717FE36F">
      <w:pPr>
        <w:pStyle w:val="5"/>
        <w:spacing w:after="0"/>
        <w:sectPr>
          <w:pgSz w:w="11910" w:h="16840"/>
          <w:pgMar w:top="2000" w:right="141" w:bottom="280" w:left="1700" w:header="78" w:footer="0" w:gutter="0"/>
          <w:cols w:space="720" w:num="1"/>
        </w:sectPr>
      </w:pPr>
    </w:p>
    <w:p w14:paraId="4C107F03">
      <w:pPr>
        <w:pStyle w:val="5"/>
        <w:spacing w:before="141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6F1E8DD4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05EB0E1D">
      <w:pPr>
        <w:pStyle w:val="5"/>
        <w:ind w:left="0"/>
        <w:rPr>
          <w:sz w:val="20"/>
        </w:rPr>
      </w:pPr>
    </w:p>
    <w:p w14:paraId="0FA96DC9">
      <w:pPr>
        <w:pStyle w:val="5"/>
        <w:spacing w:before="70"/>
        <w:ind w:left="0"/>
        <w:rPr>
          <w:sz w:val="20"/>
        </w:rPr>
      </w:pPr>
      <w:r>
        <w:rPr>
          <w:sz w:val="20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4071620</wp:posOffset>
            </wp:positionH>
            <wp:positionV relativeFrom="paragraph">
              <wp:posOffset>205740</wp:posOffset>
            </wp:positionV>
            <wp:extent cx="381000" cy="219075"/>
            <wp:effectExtent l="0" t="0" r="0" b="0"/>
            <wp:wrapTopAndBottom/>
            <wp:docPr id="23" name="Imag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1054D">
      <w:pPr>
        <w:spacing w:before="290"/>
        <w:ind w:left="100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 xml:space="preserve">Very </w:t>
      </w:r>
      <w:r>
        <w:rPr>
          <w:b/>
          <w:i/>
          <w:spacing w:val="-2"/>
          <w:sz w:val="28"/>
        </w:rPr>
        <w:t>Hard:</w:t>
      </w:r>
    </w:p>
    <w:p w14:paraId="7A33222D">
      <w:pPr>
        <w:pStyle w:val="2"/>
        <w:numPr>
          <w:ilvl w:val="0"/>
          <w:numId w:val="5"/>
        </w:numPr>
        <w:tabs>
          <w:tab w:val="left" w:pos="819"/>
        </w:tabs>
        <w:spacing w:before="2" w:after="0" w:line="240" w:lineRule="auto"/>
        <w:ind w:left="819" w:right="0" w:hanging="359"/>
        <w:jc w:val="left"/>
      </w:pPr>
      <w:r>
        <w:t>Count</w:t>
      </w:r>
      <w:r>
        <w:rPr>
          <w:spacing w:val="-3"/>
        </w:rPr>
        <w:t xml:space="preserve"> </w:t>
      </w:r>
      <w:r>
        <w:t>Paths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Palindrome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4"/>
        </w:rPr>
        <w:t>Tree</w:t>
      </w:r>
    </w:p>
    <w:p w14:paraId="2A2BD7C2">
      <w:pPr>
        <w:pStyle w:val="5"/>
        <w:spacing w:before="320"/>
        <w:ind w:left="100" w:right="24"/>
      </w:pP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(i.e. a</w:t>
      </w:r>
      <w:r>
        <w:rPr>
          <w:spacing w:val="-3"/>
        </w:rPr>
        <w:t xml:space="preserve"> </w:t>
      </w:r>
      <w:r>
        <w:t>connected,</w:t>
      </w:r>
      <w:r>
        <w:rPr>
          <w:spacing w:val="-2"/>
        </w:rPr>
        <w:t xml:space="preserve"> </w:t>
      </w:r>
      <w:r>
        <w:t>undirected</w:t>
      </w:r>
      <w:r>
        <w:rPr>
          <w:spacing w:val="-2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cycles)</w:t>
      </w:r>
      <w:r>
        <w:rPr>
          <w:spacing w:val="-1"/>
        </w:rPr>
        <w:t xml:space="preserve"> </w:t>
      </w:r>
      <w:r>
        <w:t>rooted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consisting of n nodes numbered from 0 to n - 1. The tree is represented by a 0-indexed array parent of size n, where parent[i] is the parent of node i. Since node 0 is the root, parent[0] == -1.</w:t>
      </w:r>
    </w:p>
    <w:p w14:paraId="4FBFFA7A">
      <w:pPr>
        <w:pStyle w:val="5"/>
        <w:spacing w:before="1"/>
        <w:ind w:left="100" w:right="835"/>
      </w:pP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s[i]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edge between i and parent[i]. s[0] can be ignored.</w:t>
      </w:r>
    </w:p>
    <w:p w14:paraId="35A04AC2">
      <w:pPr>
        <w:pStyle w:val="5"/>
        <w:ind w:left="100"/>
      </w:pP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pairs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(u,</w:t>
      </w:r>
      <w:r>
        <w:rPr>
          <w:spacing w:val="-2"/>
        </w:rPr>
        <w:t xml:space="preserve"> </w:t>
      </w:r>
      <w:r>
        <w:t>v)</w:t>
      </w:r>
      <w:r>
        <w:rPr>
          <w:spacing w:val="-4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edges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 path from u to v can be rearranged to form a palindrome.</w:t>
      </w:r>
    </w:p>
    <w:p w14:paraId="6340985E">
      <w:pPr>
        <w:pStyle w:val="5"/>
        <w:ind w:left="100"/>
      </w:pP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palindrome</w:t>
      </w:r>
      <w:r>
        <w:rPr>
          <w:spacing w:val="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 reads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backwards</w:t>
      </w:r>
      <w:r>
        <w:rPr>
          <w:spacing w:val="-1"/>
        </w:rPr>
        <w:t xml:space="preserve"> </w:t>
      </w:r>
      <w:r>
        <w:t xml:space="preserve">as </w:t>
      </w:r>
      <w:r>
        <w:rPr>
          <w:spacing w:val="-2"/>
        </w:rPr>
        <w:t>forwards.</w:t>
      </w:r>
    </w:p>
    <w:p w14:paraId="1D759271">
      <w:pPr>
        <w:pStyle w:val="5"/>
        <w:spacing w:before="46"/>
        <w:ind w:left="0"/>
      </w:pPr>
    </w:p>
    <w:p w14:paraId="67DD6294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Example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5"/>
          <w:sz w:val="24"/>
        </w:rPr>
        <w:t>1:</w:t>
      </w:r>
    </w:p>
    <w:p w14:paraId="66767D76">
      <w:pPr>
        <w:pStyle w:val="5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2677160" cy="1724025"/>
            <wp:effectExtent l="0" t="0" r="0" b="0"/>
            <wp:docPr id="24" name="Image 24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IMG_25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7226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84F9">
      <w:pPr>
        <w:spacing w:before="0"/>
        <w:ind w:left="100" w:right="4846" w:firstLine="0"/>
        <w:jc w:val="left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parent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[-1,0,0,1,1,2],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"acaabc" Output: 8</w:t>
      </w:r>
    </w:p>
    <w:p w14:paraId="3EFAABF7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valid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pairs </w:t>
      </w:r>
      <w:r>
        <w:rPr>
          <w:b/>
          <w:spacing w:val="-4"/>
          <w:sz w:val="24"/>
        </w:rPr>
        <w:t>are:</w:t>
      </w:r>
    </w:p>
    <w:p w14:paraId="6ADAF677">
      <w:pPr>
        <w:pStyle w:val="8"/>
        <w:numPr>
          <w:ilvl w:val="0"/>
          <w:numId w:val="6"/>
        </w:numPr>
        <w:tabs>
          <w:tab w:val="left" w:pos="238"/>
        </w:tabs>
        <w:spacing w:before="0" w:after="0" w:line="240" w:lineRule="auto"/>
        <w:ind w:left="100" w:right="1129" w:firstLine="0"/>
        <w:jc w:val="left"/>
        <w:rPr>
          <w:b/>
          <w:sz w:val="24"/>
        </w:rPr>
      </w:pPr>
      <w:r>
        <w:rPr>
          <w:b/>
          <w:sz w:val="24"/>
        </w:rPr>
        <w:t>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pairs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(0,1),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(0,2),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(1,3),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(1,4)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(2,5)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result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character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always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a </w:t>
      </w:r>
      <w:r>
        <w:rPr>
          <w:b/>
          <w:spacing w:val="-2"/>
          <w:sz w:val="24"/>
        </w:rPr>
        <w:t>palindrome.</w:t>
      </w:r>
    </w:p>
    <w:p w14:paraId="0244C863">
      <w:pPr>
        <w:pStyle w:val="8"/>
        <w:numPr>
          <w:ilvl w:val="0"/>
          <w:numId w:val="6"/>
        </w:numPr>
        <w:tabs>
          <w:tab w:val="left" w:pos="238"/>
        </w:tabs>
        <w:spacing w:before="0" w:after="0" w:line="240" w:lineRule="auto"/>
        <w:ind w:left="238" w:right="0" w:hanging="138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pair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(2,3)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result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string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"aca"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 </w:t>
      </w:r>
      <w:r>
        <w:rPr>
          <w:b/>
          <w:spacing w:val="-2"/>
          <w:sz w:val="24"/>
        </w:rPr>
        <w:t>palindrome.</w:t>
      </w:r>
    </w:p>
    <w:p w14:paraId="7E19B1D0">
      <w:pPr>
        <w:pStyle w:val="8"/>
        <w:numPr>
          <w:ilvl w:val="0"/>
          <w:numId w:val="6"/>
        </w:numPr>
        <w:tabs>
          <w:tab w:val="left" w:pos="238"/>
        </w:tabs>
        <w:spacing w:before="0" w:after="0" w:line="240" w:lineRule="auto"/>
        <w:ind w:left="238" w:right="0" w:hanging="138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pair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(1,5)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result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"cac"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 </w:t>
      </w:r>
      <w:r>
        <w:rPr>
          <w:b/>
          <w:spacing w:val="-2"/>
          <w:sz w:val="24"/>
        </w:rPr>
        <w:t>palindrome.</w:t>
      </w:r>
    </w:p>
    <w:p w14:paraId="130CE165">
      <w:pPr>
        <w:pStyle w:val="8"/>
        <w:numPr>
          <w:ilvl w:val="0"/>
          <w:numId w:val="6"/>
        </w:numPr>
        <w:tabs>
          <w:tab w:val="left" w:pos="238"/>
        </w:tabs>
        <w:spacing w:before="0" w:after="0" w:line="240" w:lineRule="auto"/>
        <w:ind w:left="100" w:right="152" w:firstLine="0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pair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(3,5)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result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"acac"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rearranged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palindrome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"acca". </w:t>
      </w:r>
      <w:r>
        <w:rPr>
          <w:b/>
          <w:spacing w:val="-2"/>
          <w:sz w:val="24"/>
          <w:u w:val="single"/>
        </w:rPr>
        <w:t>CODE:</w:t>
      </w:r>
    </w:p>
    <w:p w14:paraId="58374B69">
      <w:pPr>
        <w:pStyle w:val="5"/>
        <w:ind w:left="100" w:right="7300"/>
      </w:pPr>
      <w:r>
        <w:t>#include</w:t>
      </w:r>
      <w:r>
        <w:rPr>
          <w:spacing w:val="-15"/>
        </w:rPr>
        <w:t xml:space="preserve"> </w:t>
      </w:r>
      <w:r>
        <w:t>&lt;iostream&gt; #include &lt;vector&gt;</w:t>
      </w:r>
    </w:p>
    <w:p w14:paraId="6DD8A891">
      <w:pPr>
        <w:pStyle w:val="5"/>
        <w:ind w:left="100" w:right="7300"/>
      </w:pPr>
      <w:r>
        <w:t>#include</w:t>
      </w:r>
      <w:r>
        <w:rPr>
          <w:spacing w:val="-15"/>
        </w:rPr>
        <w:t xml:space="preserve"> </w:t>
      </w:r>
      <w:r>
        <w:t>&lt;unordered_map&gt; #include &lt;unordered_set&gt; using namespace std;</w:t>
      </w:r>
    </w:p>
    <w:p w14:paraId="6D58B945">
      <w:pPr>
        <w:pStyle w:val="5"/>
        <w:ind w:left="0"/>
      </w:pPr>
    </w:p>
    <w:p w14:paraId="34988735">
      <w:pPr>
        <w:pStyle w:val="5"/>
        <w:ind w:left="100"/>
      </w:pPr>
      <w:r>
        <w:t>//</w:t>
      </w:r>
      <w:r>
        <w:rPr>
          <w:spacing w:val="-1"/>
        </w:rPr>
        <w:t xml:space="preserve"> </w:t>
      </w:r>
      <w:r>
        <w:t>Helper</w:t>
      </w:r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 DFS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 xml:space="preserve">palindromic </w:t>
      </w:r>
      <w:r>
        <w:rPr>
          <w:spacing w:val="-2"/>
        </w:rPr>
        <w:t>paths</w:t>
      </w:r>
    </w:p>
    <w:p w14:paraId="70768690">
      <w:pPr>
        <w:pStyle w:val="5"/>
        <w:ind w:left="100"/>
      </w:pPr>
      <w:r>
        <w:t>void</w:t>
      </w:r>
      <w:r>
        <w:rPr>
          <w:spacing w:val="-4"/>
        </w:rPr>
        <w:t xml:space="preserve"> </w:t>
      </w:r>
      <w:r>
        <w:t>dfs(int</w:t>
      </w:r>
      <w:r>
        <w:rPr>
          <w:spacing w:val="-4"/>
        </w:rPr>
        <w:t xml:space="preserve"> </w:t>
      </w:r>
      <w:r>
        <w:t>node,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mask,</w:t>
      </w:r>
      <w:r>
        <w:rPr>
          <w:spacing w:val="-4"/>
        </w:rPr>
        <w:t xml:space="preserve"> </w:t>
      </w:r>
      <w:r>
        <w:t>const</w:t>
      </w:r>
      <w:r>
        <w:rPr>
          <w:spacing w:val="-4"/>
        </w:rPr>
        <w:t xml:space="preserve"> </w:t>
      </w:r>
      <w:r>
        <w:t>vector&lt;vector&lt;int&gt;&gt;&amp;</w:t>
      </w:r>
      <w:r>
        <w:rPr>
          <w:spacing w:val="-4"/>
        </w:rPr>
        <w:t xml:space="preserve"> </w:t>
      </w:r>
      <w:r>
        <w:t>graph,</w:t>
      </w:r>
      <w:r>
        <w:rPr>
          <w:spacing w:val="-4"/>
        </w:rPr>
        <w:t xml:space="preserve"> </w:t>
      </w:r>
      <w:r>
        <w:t>const</w:t>
      </w:r>
      <w:r>
        <w:rPr>
          <w:spacing w:val="-4"/>
        </w:rPr>
        <w:t xml:space="preserve"> </w:t>
      </w:r>
      <w:r>
        <w:t>string&amp;</w:t>
      </w:r>
      <w:r>
        <w:rPr>
          <w:spacing w:val="-4"/>
        </w:rPr>
        <w:t xml:space="preserve"> </w:t>
      </w:r>
      <w:r>
        <w:t>s,</w:t>
      </w:r>
      <w:r>
        <w:rPr>
          <w:spacing w:val="-4"/>
        </w:rPr>
        <w:t xml:space="preserve"> </w:t>
      </w:r>
      <w:r>
        <w:t>unordered_map&lt;int, int&gt;&amp; count, int&amp; result) {</w:t>
      </w:r>
    </w:p>
    <w:p w14:paraId="7258C038">
      <w:pPr>
        <w:pStyle w:val="5"/>
        <w:spacing w:after="0"/>
        <w:sectPr>
          <w:pgSz w:w="11910" w:h="16840"/>
          <w:pgMar w:top="2000" w:right="141" w:bottom="280" w:left="1700" w:header="78" w:footer="0" w:gutter="0"/>
          <w:cols w:space="720" w:num="1"/>
        </w:sectPr>
      </w:pPr>
    </w:p>
    <w:p w14:paraId="3159B2DD">
      <w:pPr>
        <w:pStyle w:val="5"/>
        <w:spacing w:before="141"/>
        <w:ind w:right="5397"/>
      </w:pPr>
      <w:r>
        <w:t>//</w:t>
      </w:r>
      <w:r>
        <w:rPr>
          <w:spacing w:val="-6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mask result += count[mask];</w:t>
      </w:r>
    </w:p>
    <w:p w14:paraId="7BC38CF8">
      <w:pPr>
        <w:pStyle w:val="5"/>
      </w:pPr>
      <w:r>
        <w:t>for</w:t>
      </w:r>
      <w:r>
        <w:rPr>
          <w:spacing w:val="-2"/>
        </w:rPr>
        <w:t xml:space="preserve"> </w:t>
      </w:r>
      <w:r>
        <w:t>(int i =</w:t>
      </w:r>
      <w:r>
        <w:rPr>
          <w:spacing w:val="-1"/>
        </w:rPr>
        <w:t xml:space="preserve"> </w:t>
      </w:r>
      <w:r>
        <w:t>0; i &lt;</w:t>
      </w:r>
      <w:r>
        <w:rPr>
          <w:spacing w:val="-1"/>
        </w:rPr>
        <w:t xml:space="preserve"> </w:t>
      </w:r>
      <w:r>
        <w:t xml:space="preserve">26; ++i) </w:t>
      </w:r>
      <w:r>
        <w:rPr>
          <w:spacing w:val="-10"/>
        </w:rPr>
        <w:t>{</w:t>
      </w:r>
    </w:p>
    <w:p w14:paraId="24CCE850">
      <w:pPr>
        <w:pStyle w:val="5"/>
        <w:ind w:left="580"/>
      </w:pPr>
      <w:r>
        <w:t>result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count[mask</w:t>
      </w:r>
      <w:r>
        <w:rPr>
          <w:spacing w:val="-1"/>
        </w:rPr>
        <w:t xml:space="preserve"> </w:t>
      </w:r>
      <w:r>
        <w:t>^ (1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rPr>
          <w:spacing w:val="-4"/>
        </w:rPr>
        <w:t>i)];</w:t>
      </w:r>
    </w:p>
    <w:p w14:paraId="140B6D1D">
      <w:pPr>
        <w:spacing w:before="1"/>
        <w:ind w:left="3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0699B0F6">
      <w:pPr>
        <w:pStyle w:val="5"/>
        <w:spacing w:before="276"/>
        <w:ind w:right="4846"/>
      </w:pPr>
      <w:r>
        <w:t>//</w:t>
      </w:r>
      <w:r>
        <w:rPr>
          <w:spacing w:val="-6"/>
        </w:rPr>
        <w:t xml:space="preserve"> </w:t>
      </w:r>
      <w:r>
        <w:t>Increment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 xml:space="preserve">mask </w:t>
      </w:r>
      <w:r>
        <w:rPr>
          <w:spacing w:val="-2"/>
        </w:rPr>
        <w:t>count[mask]++;</w:t>
      </w:r>
    </w:p>
    <w:p w14:paraId="398B25F4">
      <w:pPr>
        <w:pStyle w:val="5"/>
        <w:spacing w:before="276"/>
      </w:pPr>
      <w:r>
        <w:t>//</w:t>
      </w:r>
      <w:r>
        <w:rPr>
          <w:spacing w:val="-4"/>
        </w:rPr>
        <w:t xml:space="preserve"> </w:t>
      </w:r>
      <w:r>
        <w:t>Recur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rPr>
          <w:spacing w:val="-4"/>
        </w:rPr>
        <w:t>nodes</w:t>
      </w:r>
    </w:p>
    <w:p w14:paraId="37397D7C">
      <w:pPr>
        <w:pStyle w:val="5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child :</w:t>
      </w:r>
      <w:r>
        <w:rPr>
          <w:spacing w:val="-1"/>
        </w:rPr>
        <w:t xml:space="preserve"> </w:t>
      </w:r>
      <w:r>
        <w:t>graph[node])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A254372">
      <w:pPr>
        <w:pStyle w:val="5"/>
        <w:ind w:left="580"/>
      </w:pPr>
      <w:r>
        <w:t>dfs(child,</w:t>
      </w:r>
      <w:r>
        <w:rPr>
          <w:spacing w:val="-3"/>
        </w:rPr>
        <w:t xml:space="preserve"> </w:t>
      </w:r>
      <w:r>
        <w:t>mask</w:t>
      </w:r>
      <w:r>
        <w:rPr>
          <w:spacing w:val="-1"/>
        </w:rPr>
        <w:t xml:space="preserve"> </w:t>
      </w:r>
      <w:r>
        <w:t>^</w:t>
      </w:r>
      <w:r>
        <w:rPr>
          <w:spacing w:val="-1"/>
        </w:rPr>
        <w:t xml:space="preserve"> </w:t>
      </w:r>
      <w:r>
        <w:t>(1</w:t>
      </w:r>
      <w:r>
        <w:rPr>
          <w:spacing w:val="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(s[child]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'a')), graph,</w:t>
      </w:r>
      <w:r>
        <w:rPr>
          <w:spacing w:val="1"/>
        </w:rPr>
        <w:t xml:space="preserve"> </w:t>
      </w:r>
      <w:r>
        <w:t>s,</w:t>
      </w:r>
      <w:r>
        <w:rPr>
          <w:spacing w:val="-1"/>
        </w:rPr>
        <w:t xml:space="preserve"> </w:t>
      </w:r>
      <w:r>
        <w:t xml:space="preserve">count, </w:t>
      </w:r>
      <w:r>
        <w:rPr>
          <w:spacing w:val="-2"/>
        </w:rPr>
        <w:t>result);</w:t>
      </w:r>
    </w:p>
    <w:p w14:paraId="644DF7E5">
      <w:pPr>
        <w:spacing w:before="0"/>
        <w:ind w:left="3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6FE14267">
      <w:pPr>
        <w:pStyle w:val="5"/>
        <w:ind w:left="0"/>
      </w:pPr>
    </w:p>
    <w:p w14:paraId="4A2503E4">
      <w:pPr>
        <w:pStyle w:val="5"/>
        <w:ind w:right="6294"/>
      </w:pPr>
      <w:r>
        <w:t>//</w:t>
      </w:r>
      <w:r>
        <w:rPr>
          <w:spacing w:val="-8"/>
        </w:rPr>
        <w:t xml:space="preserve"> </w:t>
      </w:r>
      <w:r>
        <w:t>Decrement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count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 xml:space="preserve">backtrack </w:t>
      </w:r>
      <w:r>
        <w:rPr>
          <w:spacing w:val="-2"/>
        </w:rPr>
        <w:t>count[mask]--;</w:t>
      </w:r>
    </w:p>
    <w:p w14:paraId="66D03FE0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74F9025E">
      <w:pPr>
        <w:pStyle w:val="5"/>
        <w:ind w:left="0"/>
      </w:pPr>
    </w:p>
    <w:p w14:paraId="38B34379">
      <w:pPr>
        <w:pStyle w:val="5"/>
        <w:ind w:right="4280" w:hanging="240"/>
      </w:pPr>
      <w:r>
        <w:t>int</w:t>
      </w:r>
      <w:r>
        <w:rPr>
          <w:spacing w:val="-7"/>
        </w:rPr>
        <w:t xml:space="preserve"> </w:t>
      </w:r>
      <w:r>
        <w:t>countPalindromePaths(vector&lt;int&gt;&amp;</w:t>
      </w:r>
      <w:r>
        <w:rPr>
          <w:spacing w:val="-7"/>
        </w:rPr>
        <w:t xml:space="preserve"> </w:t>
      </w:r>
      <w:r>
        <w:t>parent,</w:t>
      </w:r>
      <w:r>
        <w:rPr>
          <w:spacing w:val="-7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s)</w:t>
      </w:r>
      <w:r>
        <w:rPr>
          <w:spacing w:val="-8"/>
        </w:rPr>
        <w:t xml:space="preserve"> </w:t>
      </w:r>
      <w:r>
        <w:t>{ int n = parent.size();</w:t>
      </w:r>
    </w:p>
    <w:p w14:paraId="0E103427">
      <w:pPr>
        <w:pStyle w:val="5"/>
        <w:ind w:right="6776"/>
      </w:pPr>
      <w:r>
        <w:t>vector&lt;vector&lt;int&gt;&gt;</w:t>
      </w:r>
      <w:r>
        <w:rPr>
          <w:spacing w:val="-15"/>
        </w:rPr>
        <w:t xml:space="preserve"> </w:t>
      </w:r>
      <w:r>
        <w:t>graph(n); for (int i = 1; i &lt; n; ++i) {</w:t>
      </w:r>
    </w:p>
    <w:p w14:paraId="59807B4D">
      <w:pPr>
        <w:pStyle w:val="5"/>
        <w:ind w:left="580"/>
      </w:pPr>
      <w:r>
        <w:rPr>
          <w:spacing w:val="-2"/>
        </w:rPr>
        <w:t>graph[parent[i]].push_back(i);</w:t>
      </w:r>
    </w:p>
    <w:p w14:paraId="75B00F17">
      <w:pPr>
        <w:spacing w:before="1"/>
        <w:ind w:left="3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40600F30">
      <w:pPr>
        <w:pStyle w:val="5"/>
        <w:ind w:left="0"/>
      </w:pPr>
    </w:p>
    <w:p w14:paraId="6FBA7A77">
      <w:pPr>
        <w:pStyle w:val="5"/>
      </w:pPr>
      <w:r>
        <w:t>unordered_map&lt;int,</w:t>
      </w:r>
      <w:r>
        <w:rPr>
          <w:spacing w:val="-3"/>
        </w:rPr>
        <w:t xml:space="preserve"> </w:t>
      </w:r>
      <w:r>
        <w:t>int&gt;</w:t>
      </w:r>
      <w:r>
        <w:rPr>
          <w:spacing w:val="-2"/>
        </w:rPr>
        <w:t xml:space="preserve"> count;</w:t>
      </w:r>
    </w:p>
    <w:p w14:paraId="26BD70DA">
      <w:pPr>
        <w:pStyle w:val="5"/>
        <w:ind w:right="5397"/>
      </w:pPr>
      <w:r>
        <w:t>count[0]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1;</w:t>
      </w:r>
      <w:r>
        <w:rPr>
          <w:spacing w:val="-6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Initial</w:t>
      </w:r>
      <w:r>
        <w:rPr>
          <w:spacing w:val="-6"/>
        </w:rPr>
        <w:t xml:space="preserve"> </w:t>
      </w:r>
      <w:r>
        <w:t>mask</w:t>
      </w:r>
      <w:r>
        <w:rPr>
          <w:spacing w:val="-6"/>
        </w:rPr>
        <w:t xml:space="preserve"> </w:t>
      </w:r>
      <w:r>
        <w:t>(no</w:t>
      </w:r>
      <w:r>
        <w:rPr>
          <w:spacing w:val="-6"/>
        </w:rPr>
        <w:t xml:space="preserve"> </w:t>
      </w:r>
      <w:r>
        <w:t>characters) int result = 0;</w:t>
      </w:r>
    </w:p>
    <w:p w14:paraId="3F5BE4F2">
      <w:pPr>
        <w:pStyle w:val="5"/>
        <w:ind w:right="6179"/>
      </w:pPr>
      <w:r>
        <w:t>dfs(0,</w:t>
      </w:r>
      <w:r>
        <w:rPr>
          <w:spacing w:val="-8"/>
        </w:rPr>
        <w:t xml:space="preserve"> </w:t>
      </w:r>
      <w:r>
        <w:t>0,</w:t>
      </w:r>
      <w:r>
        <w:rPr>
          <w:spacing w:val="-8"/>
        </w:rPr>
        <w:t xml:space="preserve"> </w:t>
      </w:r>
      <w:r>
        <w:t>graph,</w:t>
      </w:r>
      <w:r>
        <w:rPr>
          <w:spacing w:val="-8"/>
        </w:rPr>
        <w:t xml:space="preserve"> </w:t>
      </w:r>
      <w:r>
        <w:t>s,</w:t>
      </w:r>
      <w:r>
        <w:rPr>
          <w:spacing w:val="-6"/>
        </w:rPr>
        <w:t xml:space="preserve"> </w:t>
      </w:r>
      <w:r>
        <w:t>count,</w:t>
      </w:r>
      <w:r>
        <w:rPr>
          <w:spacing w:val="-8"/>
        </w:rPr>
        <w:t xml:space="preserve"> </w:t>
      </w:r>
      <w:r>
        <w:t>result); return result;</w:t>
      </w:r>
    </w:p>
    <w:p w14:paraId="68401F0D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5675A4B1">
      <w:pPr>
        <w:pStyle w:val="5"/>
        <w:ind w:left="0"/>
      </w:pPr>
    </w:p>
    <w:p w14:paraId="4F5DE90B">
      <w:pPr>
        <w:pStyle w:val="5"/>
        <w:ind w:left="100"/>
      </w:pPr>
      <w:r>
        <w:t>int</w:t>
      </w:r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14:paraId="6D15DE8D">
      <w:pPr>
        <w:pStyle w:val="5"/>
        <w:ind w:right="5880"/>
      </w:pPr>
      <w:r>
        <w:t>vector&lt;int&gt;</w:t>
      </w:r>
      <w:r>
        <w:rPr>
          <w:spacing w:val="-6"/>
        </w:rPr>
        <w:t xml:space="preserve"> </w:t>
      </w:r>
      <w:r>
        <w:t>parent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{-1,</w:t>
      </w:r>
      <w:r>
        <w:rPr>
          <w:spacing w:val="-5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2}; string s = "acaabc";</w:t>
      </w:r>
    </w:p>
    <w:p w14:paraId="5FF41F68">
      <w:pPr>
        <w:pStyle w:val="5"/>
        <w:ind w:right="3297"/>
      </w:pP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countPalindromePaths(parent,</w:t>
      </w:r>
      <w:r>
        <w:rPr>
          <w:spacing w:val="-5"/>
        </w:rPr>
        <w:t xml:space="preserve"> </w:t>
      </w:r>
      <w:r>
        <w:t>s)</w:t>
      </w:r>
      <w:r>
        <w:rPr>
          <w:spacing w:val="-3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endl;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Output:</w:t>
      </w:r>
      <w:r>
        <w:rPr>
          <w:spacing w:val="-5"/>
        </w:rPr>
        <w:t xml:space="preserve"> </w:t>
      </w:r>
      <w:r>
        <w:t>8 return 0;</w:t>
      </w:r>
    </w:p>
    <w:p w14:paraId="1F7E350C">
      <w:pPr>
        <w:spacing w:before="1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33198364">
      <w:pPr>
        <w:pStyle w:val="5"/>
        <w:ind w:left="4817"/>
        <w:rPr>
          <w:sz w:val="20"/>
        </w:rPr>
      </w:pPr>
      <w:r>
        <w:rPr>
          <w:sz w:val="20"/>
        </w:rPr>
        <w:drawing>
          <wp:inline distT="0" distB="0" distL="0" distR="0">
            <wp:extent cx="238125" cy="257175"/>
            <wp:effectExtent l="0" t="0" r="0" b="0"/>
            <wp:docPr id="25" name="Imag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457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2A12">
      <w:pPr>
        <w:pStyle w:val="2"/>
        <w:numPr>
          <w:ilvl w:val="0"/>
          <w:numId w:val="5"/>
        </w:numPr>
        <w:tabs>
          <w:tab w:val="left" w:pos="819"/>
        </w:tabs>
        <w:spacing w:before="292" w:after="0" w:line="321" w:lineRule="exact"/>
        <w:ind w:left="819" w:right="0" w:hanging="359"/>
        <w:jc w:val="both"/>
      </w:pPr>
      <w:r>
        <w:t>Longest</w:t>
      </w:r>
      <w:r>
        <w:rPr>
          <w:spacing w:val="-7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Adjacent</w:t>
      </w:r>
      <w:r>
        <w:rPr>
          <w:spacing w:val="-7"/>
        </w:rPr>
        <w:t xml:space="preserve"> </w:t>
      </w:r>
      <w:r>
        <w:rPr>
          <w:spacing w:val="-2"/>
        </w:rPr>
        <w:t>Characters</w:t>
      </w:r>
    </w:p>
    <w:p w14:paraId="20341B8B">
      <w:pPr>
        <w:pStyle w:val="5"/>
        <w:ind w:left="100" w:right="135"/>
        <w:jc w:val="both"/>
      </w:pP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(i.e. a</w:t>
      </w:r>
      <w:r>
        <w:rPr>
          <w:spacing w:val="-1"/>
        </w:rPr>
        <w:t xml:space="preserve"> </w:t>
      </w:r>
      <w:r>
        <w:t>connected,</w:t>
      </w:r>
      <w:r>
        <w:rPr>
          <w:spacing w:val="-1"/>
        </w:rPr>
        <w:t xml:space="preserve"> </w:t>
      </w:r>
      <w:r>
        <w:t>undirected graph that has no cycles) rooted</w:t>
      </w:r>
      <w:r>
        <w:rPr>
          <w:spacing w:val="-2"/>
        </w:rPr>
        <w:t xml:space="preserve"> </w:t>
      </w:r>
      <w:r>
        <w:t>at node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consisting of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nodes numbered from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 - 1. The tree is represented by a</w:t>
      </w:r>
      <w:r>
        <w:rPr>
          <w:spacing w:val="-1"/>
        </w:rPr>
        <w:t xml:space="preserve"> </w:t>
      </w:r>
      <w:r>
        <w:t>0-indexed</w:t>
      </w:r>
      <w:r>
        <w:rPr>
          <w:spacing w:val="-1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of size</w:t>
      </w:r>
      <w:r>
        <w:rPr>
          <w:spacing w:val="-1"/>
        </w:rPr>
        <w:t xml:space="preserve"> </w:t>
      </w:r>
      <w:r>
        <w:t>n, where parent[i] is the parent of node i. Since node 0 is the root, parent[0] == -1.</w:t>
      </w:r>
    </w:p>
    <w:p w14:paraId="6A7EE7A2">
      <w:pPr>
        <w:pStyle w:val="5"/>
        <w:ind w:left="100"/>
        <w:jc w:val="both"/>
      </w:pPr>
      <w:r>
        <w:t>You</w:t>
      </w:r>
      <w:r>
        <w:rPr>
          <w:spacing w:val="-3"/>
        </w:rPr>
        <w:t xml:space="preserve"> </w:t>
      </w:r>
      <w:r>
        <w:t>are also</w:t>
      </w:r>
      <w:r>
        <w:rPr>
          <w:spacing w:val="-1"/>
        </w:rPr>
        <w:t xml:space="preserve"> </w:t>
      </w:r>
      <w:r>
        <w:t>given a</w:t>
      </w:r>
      <w:r>
        <w:rPr>
          <w:spacing w:val="-1"/>
        </w:rPr>
        <w:t xml:space="preserve"> </w:t>
      </w:r>
      <w:r>
        <w:t>string s of</w:t>
      </w:r>
      <w:r>
        <w:rPr>
          <w:spacing w:val="-1"/>
        </w:rPr>
        <w:t xml:space="preserve"> </w:t>
      </w:r>
      <w:r>
        <w:t>length n, where</w:t>
      </w:r>
      <w:r>
        <w:rPr>
          <w:spacing w:val="-2"/>
        </w:rPr>
        <w:t xml:space="preserve"> </w:t>
      </w:r>
      <w:r>
        <w:t>s[i] 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character assigned</w:t>
      </w:r>
      <w:r>
        <w:rPr>
          <w:spacing w:val="-1"/>
        </w:rPr>
        <w:t xml:space="preserve"> </w:t>
      </w:r>
      <w:r>
        <w:t>to node</w:t>
      </w:r>
      <w:r>
        <w:rPr>
          <w:spacing w:val="1"/>
        </w:rPr>
        <w:t xml:space="preserve"> </w:t>
      </w:r>
      <w:r>
        <w:rPr>
          <w:spacing w:val="-5"/>
        </w:rPr>
        <w:t>i.</w:t>
      </w:r>
    </w:p>
    <w:p w14:paraId="6E094684">
      <w:pPr>
        <w:pStyle w:val="5"/>
        <w:ind w:left="100" w:right="135"/>
        <w:jc w:val="both"/>
      </w:pP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longest</w:t>
      </w:r>
      <w:r>
        <w:rPr>
          <w:spacing w:val="-7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tree</w:t>
      </w:r>
      <w:r>
        <w:rPr>
          <w:spacing w:val="-8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pair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adjacent</w:t>
      </w:r>
      <w:r>
        <w:rPr>
          <w:spacing w:val="-1"/>
        </w:rPr>
        <w:t xml:space="preserve"> </w:t>
      </w:r>
      <w:r>
        <w:t>nodes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path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the same character assigned to them.</w:t>
      </w:r>
    </w:p>
    <w:p w14:paraId="2B6314E2">
      <w:pPr>
        <w:pStyle w:val="5"/>
        <w:spacing w:after="0"/>
        <w:jc w:val="both"/>
        <w:sectPr>
          <w:pgSz w:w="11910" w:h="16840"/>
          <w:pgMar w:top="2000" w:right="141" w:bottom="280" w:left="1700" w:header="78" w:footer="0" w:gutter="0"/>
          <w:cols w:space="720" w:num="1"/>
        </w:sectPr>
      </w:pPr>
    </w:p>
    <w:p w14:paraId="55E2722F">
      <w:pPr>
        <w:pStyle w:val="5"/>
        <w:spacing w:before="141"/>
        <w:ind w:left="0"/>
      </w:pPr>
    </w:p>
    <w:p w14:paraId="74F30453">
      <w:pPr>
        <w:spacing w:before="0"/>
        <w:ind w:left="100" w:right="0" w:firstLine="0"/>
        <w:jc w:val="both"/>
        <w:rPr>
          <w:b/>
          <w:sz w:val="24"/>
        </w:rPr>
      </w:pPr>
      <w:r>
        <w:rPr>
          <w:b/>
          <w:sz w:val="24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214630</wp:posOffset>
            </wp:positionV>
            <wp:extent cx="1284605" cy="1435735"/>
            <wp:effectExtent l="0" t="0" r="0" b="0"/>
            <wp:wrapTopAndBottom/>
            <wp:docPr id="26" name="Image 26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IMG_25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4832" cy="1435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0000"/>
          <w:sz w:val="24"/>
        </w:rPr>
        <w:t>Example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5"/>
          <w:sz w:val="24"/>
        </w:rPr>
        <w:t>1:</w:t>
      </w:r>
    </w:p>
    <w:p w14:paraId="5FC535C9">
      <w:pPr>
        <w:spacing w:before="108"/>
        <w:ind w:left="100" w:right="5596" w:firstLine="0"/>
        <w:jc w:val="both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parent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[-1,0,0,1,1,2],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"abacbe" Output: 3</w:t>
      </w:r>
    </w:p>
    <w:p w14:paraId="7DA66580">
      <w:pPr>
        <w:spacing w:before="0"/>
        <w:ind w:left="100" w:right="136" w:firstLine="0"/>
        <w:jc w:val="both"/>
        <w:rPr>
          <w:b/>
          <w:sz w:val="24"/>
        </w:rPr>
      </w:pPr>
      <w:r>
        <w:rPr>
          <w:b/>
          <w:sz w:val="24"/>
        </w:rPr>
        <w:t>Explanation: The longest path where each two adjacent nodes have different characters in the tree is the path: 0 -&gt; 1 -&gt; 3. The length of this path is 3, so 3 is returned. It can be proven that there is no longer path that satisfies the conditions.</w:t>
      </w:r>
    </w:p>
    <w:p w14:paraId="127722DB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CODE:</w:t>
      </w:r>
    </w:p>
    <w:p w14:paraId="65CAC759">
      <w:pPr>
        <w:pStyle w:val="5"/>
        <w:ind w:left="100"/>
        <w:jc w:val="both"/>
      </w:pPr>
      <w:r>
        <w:t>from</w:t>
      </w:r>
      <w:r>
        <w:rPr>
          <w:spacing w:val="-2"/>
        </w:rPr>
        <w:t xml:space="preserve"> </w:t>
      </w:r>
      <w:r>
        <w:t>collections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rPr>
          <w:spacing w:val="-2"/>
        </w:rPr>
        <w:t>defaultdict</w:t>
      </w:r>
    </w:p>
    <w:p w14:paraId="6DD0041C">
      <w:pPr>
        <w:pStyle w:val="5"/>
        <w:ind w:left="0"/>
      </w:pPr>
    </w:p>
    <w:p w14:paraId="6ACEA43B">
      <w:pPr>
        <w:pStyle w:val="5"/>
        <w:ind w:right="7373" w:hanging="240"/>
      </w:pPr>
      <w:r>
        <w:t>def</w:t>
      </w:r>
      <w:r>
        <w:rPr>
          <w:spacing w:val="-15"/>
        </w:rPr>
        <w:t xml:space="preserve"> </w:t>
      </w:r>
      <w:r>
        <w:t>longestPath(parent,</w:t>
      </w:r>
      <w:r>
        <w:rPr>
          <w:spacing w:val="-15"/>
        </w:rPr>
        <w:t xml:space="preserve"> </w:t>
      </w:r>
      <w:r>
        <w:t>s): n = len(parent)</w:t>
      </w:r>
    </w:p>
    <w:p w14:paraId="1B7119C4">
      <w:pPr>
        <w:pStyle w:val="5"/>
      </w:pPr>
      <w:r>
        <w:t>adj</w:t>
      </w:r>
      <w:r>
        <w:rPr>
          <w:spacing w:val="-1"/>
        </w:rPr>
        <w:t xml:space="preserve"> </w:t>
      </w:r>
      <w:r>
        <w:t xml:space="preserve">= </w:t>
      </w:r>
      <w:r>
        <w:rPr>
          <w:spacing w:val="-2"/>
        </w:rPr>
        <w:t>defaultdict(list)</w:t>
      </w:r>
    </w:p>
    <w:p w14:paraId="36EEC5B0">
      <w:pPr>
        <w:pStyle w:val="5"/>
        <w:ind w:left="0"/>
      </w:pPr>
    </w:p>
    <w:p w14:paraId="2600C5B9">
      <w:pPr>
        <w:pStyle w:val="5"/>
        <w:ind w:right="6179"/>
      </w:pPr>
      <w:r>
        <w:t>#</w:t>
      </w:r>
      <w:r>
        <w:rPr>
          <w:spacing w:val="-5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adjacency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tree for i in range(1, n):</w:t>
      </w:r>
    </w:p>
    <w:p w14:paraId="65952768">
      <w:pPr>
        <w:pStyle w:val="5"/>
        <w:spacing w:before="1"/>
        <w:ind w:left="580"/>
      </w:pPr>
      <w:r>
        <w:rPr>
          <w:spacing w:val="-2"/>
        </w:rPr>
        <w:t>adj[parent[i]].append(i)</w:t>
      </w:r>
    </w:p>
    <w:p w14:paraId="0152F6FA">
      <w:pPr>
        <w:pStyle w:val="5"/>
        <w:ind w:left="0"/>
      </w:pPr>
    </w:p>
    <w:p w14:paraId="6B46CBAF">
      <w:pPr>
        <w:pStyle w:val="5"/>
        <w:ind w:right="3897"/>
      </w:pPr>
      <w:r>
        <w:t>#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longest</w:t>
      </w:r>
      <w:r>
        <w:rPr>
          <w:spacing w:val="-4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node longest = [0] * n</w:t>
      </w:r>
    </w:p>
    <w:p w14:paraId="37FB50B0">
      <w:pPr>
        <w:pStyle w:val="5"/>
        <w:ind w:left="0"/>
      </w:pPr>
    </w:p>
    <w:p w14:paraId="4B82D0CD">
      <w:pPr>
        <w:pStyle w:val="5"/>
      </w:pPr>
      <w:r>
        <w:t>def</w:t>
      </w:r>
      <w:r>
        <w:rPr>
          <w:spacing w:val="-1"/>
        </w:rPr>
        <w:t xml:space="preserve"> </w:t>
      </w:r>
      <w:r>
        <w:rPr>
          <w:spacing w:val="-2"/>
        </w:rPr>
        <w:t>dfs(node):</w:t>
      </w:r>
    </w:p>
    <w:p w14:paraId="452CA7CE">
      <w:pPr>
        <w:pStyle w:val="5"/>
        <w:ind w:left="580"/>
      </w:pPr>
      <w:r>
        <w:t>first_max,</w:t>
      </w:r>
      <w:r>
        <w:rPr>
          <w:spacing w:val="-1"/>
        </w:rPr>
        <w:t xml:space="preserve"> </w:t>
      </w:r>
      <w:r>
        <w:t>second_max =</w:t>
      </w:r>
      <w:r>
        <w:rPr>
          <w:spacing w:val="-3"/>
        </w:rPr>
        <w:t xml:space="preserve"> </w:t>
      </w:r>
      <w:r>
        <w:t xml:space="preserve">0, </w:t>
      </w:r>
      <w:r>
        <w:rPr>
          <w:spacing w:val="-10"/>
        </w:rPr>
        <w:t>0</w:t>
      </w:r>
    </w:p>
    <w:p w14:paraId="7ABA8534">
      <w:pPr>
        <w:pStyle w:val="5"/>
        <w:ind w:left="0"/>
      </w:pPr>
    </w:p>
    <w:p w14:paraId="7515F72F">
      <w:pPr>
        <w:pStyle w:val="5"/>
        <w:ind w:left="580" w:right="4946"/>
      </w:pPr>
      <w:r>
        <w:t>#</w:t>
      </w:r>
      <w:r>
        <w:rPr>
          <w:spacing w:val="-4"/>
        </w:rPr>
        <w:t xml:space="preserve"> </w:t>
      </w:r>
      <w:r>
        <w:t>Explore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children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node for child in adj[node]:</w:t>
      </w:r>
    </w:p>
    <w:p w14:paraId="2C70FAD2">
      <w:pPr>
        <w:pStyle w:val="5"/>
        <w:ind w:left="820"/>
      </w:pPr>
      <w:r>
        <w:t>child_path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dfs(child)</w:t>
      </w:r>
    </w:p>
    <w:p w14:paraId="13CE3528">
      <w:pPr>
        <w:pStyle w:val="5"/>
        <w:spacing w:before="1"/>
        <w:ind w:left="0"/>
      </w:pPr>
    </w:p>
    <w:p w14:paraId="5DB63023">
      <w:pPr>
        <w:pStyle w:val="5"/>
        <w:ind w:left="820" w:right="3297"/>
      </w:pPr>
      <w:r>
        <w:t>#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child's</w:t>
      </w:r>
      <w:r>
        <w:rPr>
          <w:spacing w:val="-4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different if s[child] != s[node]:</w:t>
      </w:r>
    </w:p>
    <w:p w14:paraId="3486631E">
      <w:pPr>
        <w:pStyle w:val="5"/>
        <w:ind w:left="1300" w:right="6179" w:hanging="240"/>
      </w:pPr>
      <w:r>
        <w:t>if child_path &gt; first_max: second_max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first_max first_max = child_path</w:t>
      </w:r>
    </w:p>
    <w:p w14:paraId="598FD6F7">
      <w:pPr>
        <w:pStyle w:val="5"/>
        <w:ind w:left="1300" w:right="5397" w:hanging="240"/>
      </w:pPr>
      <w:r>
        <w:t>elif</w:t>
      </w:r>
      <w:r>
        <w:rPr>
          <w:spacing w:val="-13"/>
        </w:rPr>
        <w:t xml:space="preserve"> </w:t>
      </w:r>
      <w:r>
        <w:t>child_path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second_max: second_max = child_path</w:t>
      </w:r>
    </w:p>
    <w:p w14:paraId="304ADC50">
      <w:pPr>
        <w:pStyle w:val="5"/>
        <w:ind w:left="0"/>
      </w:pPr>
    </w:p>
    <w:p w14:paraId="2DAD8AA4">
      <w:pPr>
        <w:pStyle w:val="5"/>
        <w:ind w:left="100" w:right="263" w:firstLine="479"/>
      </w:pPr>
      <w:r>
        <w:t>#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longest</w:t>
      </w:r>
      <w:r>
        <w:rPr>
          <w:spacing w:val="-2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passes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first_max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second_max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 (for the current node itself)</w:t>
      </w:r>
    </w:p>
    <w:p w14:paraId="4588A008">
      <w:pPr>
        <w:pStyle w:val="5"/>
        <w:ind w:left="580"/>
      </w:pPr>
      <w:r>
        <w:t>longest[node]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first_max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09510693">
      <w:pPr>
        <w:pStyle w:val="5"/>
        <w:spacing w:after="0"/>
        <w:sectPr>
          <w:pgSz w:w="11910" w:h="16840"/>
          <w:pgMar w:top="2000" w:right="141" w:bottom="280" w:left="1700" w:header="78" w:footer="0" w:gutter="0"/>
          <w:cols w:space="720" w:num="1"/>
        </w:sectPr>
      </w:pPr>
    </w:p>
    <w:p w14:paraId="1D6D5BB9">
      <w:pPr>
        <w:pStyle w:val="5"/>
        <w:spacing w:before="141"/>
        <w:ind w:left="0"/>
      </w:pPr>
    </w:p>
    <w:p w14:paraId="462F4013">
      <w:pPr>
        <w:pStyle w:val="5"/>
        <w:ind w:left="580" w:right="2270"/>
      </w:pPr>
      <w:r>
        <w:t>#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longest</w:t>
      </w:r>
      <w:r>
        <w:rPr>
          <w:spacing w:val="-3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subtree</w:t>
      </w:r>
      <w:r>
        <w:rPr>
          <w:spacing w:val="-4"/>
        </w:rPr>
        <w:t xml:space="preserve"> </w:t>
      </w:r>
      <w:r>
        <w:t>rooted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node return first_max + 1</w:t>
      </w:r>
    </w:p>
    <w:p w14:paraId="310E69EF">
      <w:pPr>
        <w:pStyle w:val="5"/>
        <w:ind w:left="0"/>
      </w:pPr>
    </w:p>
    <w:p w14:paraId="6E4823FF">
      <w:pPr>
        <w:pStyle w:val="5"/>
        <w:spacing w:before="1"/>
        <w:ind w:right="6179"/>
      </w:pPr>
      <w:r>
        <w:t>#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DFS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root</w:t>
      </w:r>
      <w:r>
        <w:rPr>
          <w:spacing w:val="-5"/>
        </w:rPr>
        <w:t xml:space="preserve"> </w:t>
      </w:r>
      <w:r>
        <w:t>(node</w:t>
      </w:r>
      <w:r>
        <w:rPr>
          <w:spacing w:val="-7"/>
        </w:rPr>
        <w:t xml:space="preserve"> </w:t>
      </w:r>
      <w:r>
        <w:t xml:space="preserve">0) </w:t>
      </w:r>
      <w:r>
        <w:rPr>
          <w:spacing w:val="-2"/>
        </w:rPr>
        <w:t>dfs(0)</w:t>
      </w:r>
    </w:p>
    <w:p w14:paraId="6380A376">
      <w:pPr>
        <w:pStyle w:val="5"/>
        <w:spacing w:before="276"/>
        <w:ind w:right="5397"/>
      </w:pPr>
      <w:r>
        <w:t>#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longest</w:t>
      </w:r>
      <w:r>
        <w:rPr>
          <w:spacing w:val="-4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tree return max(longest)</w:t>
      </w:r>
    </w:p>
    <w:p w14:paraId="79B7779D">
      <w:pPr>
        <w:pStyle w:val="5"/>
        <w:spacing w:before="276"/>
        <w:ind w:left="100"/>
      </w:pPr>
      <w:r>
        <w:t>#</w:t>
      </w:r>
      <w:r>
        <w:rPr>
          <w:spacing w:val="-1"/>
        </w:rPr>
        <w:t xml:space="preserve"> </w:t>
      </w:r>
      <w:r>
        <w:t>Example</w:t>
      </w:r>
      <w:r>
        <w:rPr>
          <w:spacing w:val="-2"/>
        </w:rPr>
        <w:t xml:space="preserve"> usage</w:t>
      </w:r>
    </w:p>
    <w:p w14:paraId="5E453284">
      <w:pPr>
        <w:pStyle w:val="5"/>
        <w:ind w:left="100"/>
      </w:pPr>
      <w:r>
        <w:t>parent</w:t>
      </w:r>
      <w:r>
        <w:rPr>
          <w:spacing w:val="-1"/>
        </w:rPr>
        <w:t xml:space="preserve"> </w:t>
      </w:r>
      <w:r>
        <w:t>= [-1,</w:t>
      </w:r>
      <w:r>
        <w:rPr>
          <w:spacing w:val="-1"/>
        </w:rPr>
        <w:t xml:space="preserve"> </w:t>
      </w:r>
      <w:r>
        <w:t>0, 0,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 xml:space="preserve">1, </w:t>
      </w:r>
      <w:r>
        <w:rPr>
          <w:spacing w:val="-5"/>
        </w:rPr>
        <w:t>2]</w:t>
      </w:r>
    </w:p>
    <w:p w14:paraId="54C89E67">
      <w:pPr>
        <w:pStyle w:val="5"/>
        <w:ind w:left="100"/>
      </w:pPr>
      <w:r>
        <w:t>s =</w:t>
      </w:r>
      <w:r>
        <w:rPr>
          <w:spacing w:val="-1"/>
        </w:rPr>
        <w:t xml:space="preserve"> </w:t>
      </w:r>
      <w:r>
        <w:rPr>
          <w:spacing w:val="-2"/>
        </w:rPr>
        <w:t>"abacbe"</w:t>
      </w:r>
    </w:p>
    <w:p w14:paraId="45F7EA82">
      <w:pPr>
        <w:pStyle w:val="5"/>
        <w:ind w:left="100"/>
      </w:pPr>
      <w:r>
        <w:t>print(longestPath(parent, s))</w:t>
      </w:r>
      <w:r>
        <w:rPr>
          <w:spacing w:val="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Output: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14:paraId="0FBCAFEF">
      <w:pPr>
        <w:pStyle w:val="5"/>
        <w:ind w:left="4697"/>
        <w:rPr>
          <w:sz w:val="20"/>
        </w:rPr>
      </w:pPr>
      <w:r>
        <w:rPr>
          <w:sz w:val="20"/>
        </w:rPr>
        <w:drawing>
          <wp:inline distT="0" distB="0" distL="0" distR="0">
            <wp:extent cx="386080" cy="386080"/>
            <wp:effectExtent l="0" t="0" r="0" b="0"/>
            <wp:docPr id="27" name="Imag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19" cy="38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2000" w:right="141" w:bottom="280" w:left="1700" w:header="78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Impact">
    <w:panose1 w:val="020B0806030902050204"/>
    <w:charset w:val="01"/>
    <w:family w:val="swiss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8F615D">
    <w:pPr>
      <w:pStyle w:val="5"/>
      <w:spacing w:line="14" w:lineRule="auto"/>
      <w:ind w:left="0"/>
      <w:rPr>
        <w:sz w:val="20"/>
      </w:rPr>
    </w:pPr>
    <w:r>
      <w:rPr>
        <w:sz w:val="20"/>
      </w:rPr>
      <mc:AlternateContent>
        <mc:Choice Requires="wpg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488950</wp:posOffset>
              </wp:positionH>
              <wp:positionV relativeFrom="page">
                <wp:posOffset>48895</wp:posOffset>
              </wp:positionV>
              <wp:extent cx="2831465" cy="893445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31465" cy="893444"/>
                        <a:chOff x="0" y="0"/>
                        <a:chExt cx="2831465" cy="893444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600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490016" y="666750"/>
                          <a:ext cx="2341244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38.5pt;margin-top:3.85pt;height:70.35pt;width:222.95pt;mso-position-horizontal-relative:page;mso-position-vertical-relative:page;z-index:-251657216;mso-width-relative:page;mso-height-relative:page;" coordsize="2831465,893444" o:gfxdata="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">
              <o:lock v:ext="edit" aspectratio="f"/>
              <v:shape id="Image 2" o:spid="_x0000_s1026" o:spt="75" type="#_x0000_t75" style="position:absolute;left:0;top:0;height:893445;width:536600;" filled="f" o:preferrelative="t" stroked="f" coordsize="21600,21600" o:gfxdata="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lN3PvQAA&#10;ANo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1" o:title=""/>
                <o:lock v:ext="edit" aspectratio="f"/>
              </v:shape>
              <v:shape id="Image 3" o:spid="_x0000_s1026" o:spt="75" type="#_x0000_t75" style="position:absolute;left:490016;top:666750;height:220345;width:2341244;" filled="f" o:preferrelative="t" stroked="f" coordsize="21600,21600" o:gfxdata="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deYO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2" o:title=""/>
                <o:lock v:ext="edit" aspectratio="f"/>
              </v:shape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6051550</wp:posOffset>
              </wp:positionH>
              <wp:positionV relativeFrom="page">
                <wp:posOffset>210820</wp:posOffset>
              </wp:positionV>
              <wp:extent cx="1270" cy="523875"/>
              <wp:effectExtent l="0" t="0" r="0" b="0"/>
              <wp:wrapNone/>
              <wp:docPr id="4" name="Graphic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0" cy="5238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523875">
                            <a:moveTo>
                              <a:pt x="0" y="0"/>
                            </a:moveTo>
                            <a:lnTo>
                              <a:pt x="0" y="523875"/>
                            </a:lnTo>
                          </a:path>
                        </a:pathLst>
                      </a:custGeom>
                      <a:ln w="28575">
                        <a:solidFill>
                          <a:srgbClr val="A6A6A6"/>
                        </a:solidFill>
                        <a:prstDash val="solid"/>
                      </a:ln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4" o:spid="_x0000_s1026" o:spt="100" style="position:absolute;left:0pt;margin-left:476.5pt;margin-top:16.6pt;height:41.25pt;width:0.1pt;mso-position-horizontal-relative:page;mso-position-vertical-relative:page;z-index:-251656192;mso-width-relative:page;mso-height-relative:page;" filled="f" stroked="t" coordsize="1,523875" o:gfxdata="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mWRDjYAAAACgEAAA8AAAAAAAAAAQAg&#10;AAAAIgAAAGRycy9kb3ducmV2LnhtbFBLAQIUABQAAAAIAIdO4kCD6bYcDgIAAHgEAAAOAAAAAAAA&#10;AAEAIAAAACcBAABkcnMvZTJvRG9jLnhtbFBLBQYAAAAABgAGAFkBAACnBQAAAAA=&#10;" path="m0,0l0,523875e">
              <v:fill on="f" focussize="0,0"/>
              <v:stroke weight="2.25pt" color="#A6A6A6" joinstyle="round"/>
              <v:imagedata o:title=""/>
              <o:lock v:ext="edit" aspectratio="f"/>
              <v:textbox inset="0mm,0mm,0mm,0mm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1089025</wp:posOffset>
              </wp:positionH>
              <wp:positionV relativeFrom="page">
                <wp:posOffset>68580</wp:posOffset>
              </wp:positionV>
              <wp:extent cx="3695065" cy="676910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95065" cy="676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4E4B91"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53FEDEEB">
                          <w:pPr>
                            <w:spacing w:before="1"/>
                            <w:ind w:left="20" w:right="0" w:firstLine="0"/>
                            <w:jc w:val="left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26" o:spt="202" type="#_x0000_t202" style="position:absolute;left:0pt;margin-left:85.75pt;margin-top:5.4pt;height:53.3pt;width:290.95pt;mso-position-horizontal-relative:page;mso-position-vertical-relative:page;z-index:-251656192;mso-width-relative:page;mso-height-relative:page;" filled="f" stroked="f" coordsize="21600,21600" o:gfxdata="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0sGZRtgAAAAKAQAADwAAAAAAAAABACAAAAAiAAAAZHJzL2Rvd25yZXYueG1sUEsBAhQAFAAAAAgA&#10;h07iQOZ88+KzAQAAdAMAAA4AAAAAAAAAAQAgAAAAJw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44E4B91">
                    <w:pPr>
                      <w:spacing w:before="20"/>
                      <w:ind w:left="20" w:right="0" w:firstLine="0"/>
                      <w:jc w:val="left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14:paraId="53FEDEEB">
                    <w:pPr>
                      <w:spacing w:before="1"/>
                      <w:ind w:left="20" w:right="0" w:firstLine="0"/>
                      <w:jc w:val="left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ENGINEERING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6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9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381" w:hanging="281"/>
        <w:jc w:val="left"/>
      </w:pPr>
      <w:rPr>
        <w:rFonts w:hint="default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48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17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85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54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22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91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59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28" w:hanging="281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81" w:hanging="28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48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17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85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54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22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91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59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28" w:hanging="281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81" w:hanging="28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48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17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85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54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22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91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59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28" w:hanging="281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-"/>
      <w:lvlJc w:val="left"/>
      <w:pPr>
        <w:ind w:left="100" w:hanging="140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96" w:hanging="1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3" w:hanging="1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89" w:hanging="1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86" w:hanging="1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82" w:hanging="1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79" w:hanging="1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75" w:hanging="1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72" w:hanging="140"/>
      </w:pPr>
      <w:rPr>
        <w:rFonts w:hint="default"/>
        <w:lang w:val="en-US" w:eastAsia="en-US" w:bidi="ar-SA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381" w:hanging="28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48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17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85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54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22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91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59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28" w:hanging="28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7BD5B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79" w:hanging="27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34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1"/>
      <w:ind w:left="20"/>
    </w:pPr>
    <w:rPr>
      <w:rFonts w:ascii="Impact" w:hAnsi="Impact" w:eastAsia="Impact" w:cs="Impact"/>
      <w:sz w:val="42"/>
      <w:szCs w:val="4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379" w:hanging="279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jpe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jpe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jpeg"/><Relationship Id="rId13" Type="http://schemas.openxmlformats.org/officeDocument/2006/relationships/image" Target="media/image9.png"/><Relationship Id="rId12" Type="http://schemas.openxmlformats.org/officeDocument/2006/relationships/image" Target="media/image8.jpe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TotalTime>0</TotalTime>
  <ScaleCrop>false</ScaleCrop>
  <LinksUpToDate>false</LinksUpToDate>
  <Application>WPS Office_12.2.0.19778_F1E327BC-269C-435d-A152-05C5408002CA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2024-12-26T18:25:00Z</dcterms:created>
  <dc:creator>WPS_1704364514</dc:creator>
  <cp:lastModifiedBy>Gunjan</cp:lastModifiedBy>
  <dcterms:modified xsi:type="dcterms:W3CDTF">2024-12-26T18:25:39Z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2024-12-26T00:00:00Z</vt:filetime>
  </property>
  <property fmtid="{D5CDD505-2E9C-101B-9397-08002B2CF9AE}" pid="5" name="Producer">
    <vt:lpwstr>Microsoft® Word 2016</vt:lpwstr>
  </property>
  <property fmtid="{D5CDD505-2E9C-101B-9397-08002B2CF9AE}" pid="6" name="KSOProductBuildVer">
    <vt:lpwstr>1033-12.2.0.19778</vt:lpwstr>
  </property>
  <property fmtid="{D5CDD505-2E9C-101B-9397-08002B2CF9AE}" pid="7" name="ICV">
    <vt:lpwstr>95BD6CFC30084040B237F639CFD2ECD8_12</vt:lpwstr>
  </property>
</Properties>
</file>